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Notes on Data Analysis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Fit the models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figures for the models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a summary table of the model results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Other things to consider: 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Maybe exclude the large wild carcasses so that the lab and wild ones are comparable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6AD21"/>
    <w:multiLevelType w:val="singleLevel"/>
    <w:tmpl w:val="8AE6AD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72962DFB"/>
    <w:multiLevelType w:val="singleLevel"/>
    <w:tmpl w:val="72962DFB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039E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4A112A"/>
    <w:rsid w:val="2F1039E4"/>
    <w:rsid w:val="3A6A2E43"/>
    <w:rsid w:val="46BE7F72"/>
    <w:rsid w:val="46FA3F5E"/>
    <w:rsid w:val="5A980769"/>
    <w:rsid w:val="60684065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2023-12-21T00:33:00Z</dcterms:created>
  <dc:creator>genchanghsu</dc:creator>
  <cp:lastModifiedBy>genchanghsu</cp:lastModifiedBy>
  <dcterms:modified xsi:type="dcterms:W3CDTF">2023-12-21T00:38:37Z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8B5C8978F4774DC1BF0A5BF399264E14_11</vt:lpwstr>
  </property>
</Properties>
</file>