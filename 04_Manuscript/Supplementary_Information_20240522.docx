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DB85" w14:textId="6BDB2E28" w:rsidR="00A1349D" w:rsidRDefault="00000000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1D6A89">
        <w:rPr>
          <w:b/>
          <w:bCs/>
          <w:sz w:val="24"/>
          <w:szCs w:val="24"/>
        </w:rPr>
        <w:t>lementary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4C4B" w14:textId="6E766DCF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  <w:r>
        <w:rPr>
          <w:b/>
          <w:bCs/>
          <w:sz w:val="24"/>
          <w:szCs w:val="24"/>
        </w:rPr>
        <w:br w:type="page"/>
      </w:r>
    </w:p>
    <w:p w14:paraId="2A409DF5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bookmarkStart w:id="0" w:name="OLE_LINK121"/>
      <w:r>
        <w:rPr>
          <w:b/>
          <w:bCs/>
          <w:sz w:val="24"/>
          <w:szCs w:val="24"/>
        </w:rPr>
        <w:t>upplementary Method</w:t>
      </w:r>
      <w:bookmarkEnd w:id="0"/>
      <w:r>
        <w:rPr>
          <w:b/>
          <w:bCs/>
          <w:sz w:val="24"/>
          <w:szCs w:val="24"/>
        </w:rPr>
        <w:t>.</w:t>
      </w:r>
    </w:p>
    <w:p w14:paraId="0BF88923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B1C1FB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S1.</w:t>
      </w:r>
      <w:r>
        <w:rPr>
          <w:sz w:val="24"/>
          <w:szCs w:val="24"/>
        </w:rPr>
        <w:t xml:space="preserve"> </w:t>
      </w:r>
    </w:p>
    <w:p w14:paraId="366B91DA" w14:textId="77777777" w:rsidR="00A1349D" w:rsidRDefault="00A1349D">
      <w:pPr>
        <w:rPr>
          <w:sz w:val="24"/>
          <w:szCs w:val="24"/>
        </w:rPr>
      </w:pPr>
    </w:p>
    <w:p w14:paraId="57C71F9A" w14:textId="77777777" w:rsidR="00A1349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1434C2" w14:textId="77777777" w:rsidR="00A1349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Figure S1.</w:t>
      </w: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D9F88" w14:textId="77777777" w:rsidR="00F93062" w:rsidRDefault="00F93062">
      <w:pPr>
        <w:spacing w:line="240" w:lineRule="auto"/>
      </w:pPr>
      <w:r>
        <w:separator/>
      </w:r>
    </w:p>
  </w:endnote>
  <w:endnote w:type="continuationSeparator" w:id="0">
    <w:p w14:paraId="7C4BE5D7" w14:textId="77777777" w:rsidR="00F93062" w:rsidRDefault="00F9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F5191" w14:textId="77777777" w:rsidR="00F93062" w:rsidRDefault="00F93062">
      <w:pPr>
        <w:spacing w:after="0"/>
      </w:pPr>
      <w:r>
        <w:separator/>
      </w:r>
    </w:p>
  </w:footnote>
  <w:footnote w:type="continuationSeparator" w:id="0">
    <w:p w14:paraId="33BDF2B2" w14:textId="77777777" w:rsidR="00F93062" w:rsidRDefault="00F930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763187101">
    <w:abstractNumId w:val="9"/>
  </w:num>
  <w:num w:numId="2" w16cid:durableId="1262033884">
    <w:abstractNumId w:val="7"/>
  </w:num>
  <w:num w:numId="3" w16cid:durableId="882524472">
    <w:abstractNumId w:val="6"/>
  </w:num>
  <w:num w:numId="4" w16cid:durableId="1329869687">
    <w:abstractNumId w:val="5"/>
  </w:num>
  <w:num w:numId="5" w16cid:durableId="554783655">
    <w:abstractNumId w:val="4"/>
  </w:num>
  <w:num w:numId="6" w16cid:durableId="533427204">
    <w:abstractNumId w:val="8"/>
  </w:num>
  <w:num w:numId="7" w16cid:durableId="833446902">
    <w:abstractNumId w:val="3"/>
  </w:num>
  <w:num w:numId="8" w16cid:durableId="377052515">
    <w:abstractNumId w:val="2"/>
  </w:num>
  <w:num w:numId="9" w16cid:durableId="1787236434">
    <w:abstractNumId w:val="1"/>
  </w:num>
  <w:num w:numId="10" w16cid:durableId="132266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D6A89"/>
    <w:rsid w:val="00201333"/>
    <w:rsid w:val="00210FA7"/>
    <w:rsid w:val="00216417"/>
    <w:rsid w:val="0026631D"/>
    <w:rsid w:val="002A001A"/>
    <w:rsid w:val="002B1719"/>
    <w:rsid w:val="002C2F53"/>
    <w:rsid w:val="0033518C"/>
    <w:rsid w:val="003437C2"/>
    <w:rsid w:val="00377186"/>
    <w:rsid w:val="003A1C03"/>
    <w:rsid w:val="00414627"/>
    <w:rsid w:val="00425D63"/>
    <w:rsid w:val="004643D8"/>
    <w:rsid w:val="004718DA"/>
    <w:rsid w:val="00496C3D"/>
    <w:rsid w:val="00497C24"/>
    <w:rsid w:val="004C7BA5"/>
    <w:rsid w:val="004E7628"/>
    <w:rsid w:val="004F48F2"/>
    <w:rsid w:val="005149B1"/>
    <w:rsid w:val="00514C22"/>
    <w:rsid w:val="005332AA"/>
    <w:rsid w:val="005647F2"/>
    <w:rsid w:val="005662D1"/>
    <w:rsid w:val="00573A09"/>
    <w:rsid w:val="00584A7F"/>
    <w:rsid w:val="005A4526"/>
    <w:rsid w:val="005C1B16"/>
    <w:rsid w:val="005E53D0"/>
    <w:rsid w:val="006002EB"/>
    <w:rsid w:val="006128EF"/>
    <w:rsid w:val="006264B4"/>
    <w:rsid w:val="00641880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4773F"/>
    <w:rsid w:val="007C2C59"/>
    <w:rsid w:val="00801F23"/>
    <w:rsid w:val="00816F2E"/>
    <w:rsid w:val="00837632"/>
    <w:rsid w:val="0085640F"/>
    <w:rsid w:val="008567AA"/>
    <w:rsid w:val="00873309"/>
    <w:rsid w:val="00892712"/>
    <w:rsid w:val="008A680A"/>
    <w:rsid w:val="008B0BB0"/>
    <w:rsid w:val="008E6C4B"/>
    <w:rsid w:val="008F18C0"/>
    <w:rsid w:val="009057E6"/>
    <w:rsid w:val="00907648"/>
    <w:rsid w:val="00930FDE"/>
    <w:rsid w:val="009445FC"/>
    <w:rsid w:val="009457E3"/>
    <w:rsid w:val="00984C93"/>
    <w:rsid w:val="00987CE1"/>
    <w:rsid w:val="0099405C"/>
    <w:rsid w:val="009C600F"/>
    <w:rsid w:val="009D3723"/>
    <w:rsid w:val="009E04F2"/>
    <w:rsid w:val="00A03B7B"/>
    <w:rsid w:val="00A1349D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5371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2115"/>
    <w:rsid w:val="00F8455C"/>
    <w:rsid w:val="00F93062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13</cp:revision>
  <dcterms:created xsi:type="dcterms:W3CDTF">2023-12-03T02:57:00Z</dcterms:created>
  <dcterms:modified xsi:type="dcterms:W3CDTF">2024-05-21T02:14:00Z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