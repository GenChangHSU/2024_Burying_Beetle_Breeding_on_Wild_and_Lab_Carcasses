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1DC" w14:textId="6F43CAB2" w:rsidR="00231207" w:rsidRDefault="00F87939" w:rsidP="002B171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231207">
        <w:rPr>
          <w:b/>
          <w:bCs/>
          <w:sz w:val="24"/>
          <w:szCs w:val="24"/>
        </w:rPr>
        <w:t>orting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4B0" w14:textId="3EBD0BC9" w:rsidR="00D64EA1" w:rsidRPr="006D468F" w:rsidRDefault="001D6A89" w:rsidP="00D33B93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 w:rsidR="00496C3D">
        <w:rPr>
          <w:sz w:val="24"/>
          <w:szCs w:val="24"/>
        </w:rPr>
        <w:t>1</w:t>
      </w:r>
      <w:r w:rsidRPr="005332AA">
        <w:rPr>
          <w:sz w:val="24"/>
          <w:szCs w:val="24"/>
        </w:rPr>
        <w:t>.</w:t>
      </w:r>
      <w:r w:rsidR="009445FC" w:rsidRPr="005332AA">
        <w:rPr>
          <w:sz w:val="24"/>
          <w:szCs w:val="24"/>
        </w:rPr>
        <w:t xml:space="preserve"> </w:t>
      </w:r>
      <w:r w:rsidR="009445FC" w:rsidRPr="005332AA">
        <w:rPr>
          <w:rFonts w:cs="Arial"/>
          <w:sz w:val="24"/>
          <w:szCs w:val="24"/>
        </w:rPr>
        <w:t>The relationship between carcass weight and average larval mass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 xml:space="preserve">(a) </w:t>
      </w:r>
      <w:r w:rsidR="009445FC" w:rsidRPr="005332AA">
        <w:rPr>
          <w:rFonts w:cs="Arial"/>
          <w:sz w:val="24"/>
          <w:szCs w:val="24"/>
        </w:rPr>
        <w:t>and larval density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>(b)</w:t>
      </w:r>
      <w:r w:rsidR="009445FC" w:rsidRPr="005332AA">
        <w:rPr>
          <w:rFonts w:cs="Arial"/>
          <w:sz w:val="24"/>
          <w:szCs w:val="24"/>
        </w:rPr>
        <w:t xml:space="preserve"> on lab and wild carcasses.</w:t>
      </w:r>
      <w:r w:rsidR="00D64EA1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 xml:space="preserve">Lines </w:t>
      </w:r>
      <w:r w:rsidR="00AD546D">
        <w:rPr>
          <w:rFonts w:cs="Arial"/>
          <w:sz w:val="24"/>
          <w:szCs w:val="24"/>
        </w:rPr>
        <w:t>represent the</w:t>
      </w:r>
      <w:r w:rsidR="00D64EA1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D33B93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>GLMMs</w:t>
      </w:r>
      <w:r w:rsidR="00D33B93">
        <w:rPr>
          <w:rFonts w:cs="Arial"/>
          <w:sz w:val="24"/>
          <w:szCs w:val="24"/>
        </w:rPr>
        <w:t xml:space="preserve"> (</w:t>
      </w:r>
      <w:r w:rsidR="00D33B93" w:rsidRPr="00D33B93">
        <w:rPr>
          <w:rFonts w:cs="Arial"/>
          <w:i/>
          <w:iCs/>
          <w:sz w:val="24"/>
          <w:szCs w:val="24"/>
        </w:rPr>
        <w:t>α</w:t>
      </w:r>
      <w:r w:rsidR="00D33B93">
        <w:rPr>
          <w:rFonts w:cs="Arial"/>
          <w:sz w:val="24"/>
          <w:szCs w:val="24"/>
        </w:rPr>
        <w:t xml:space="preserve"> = 0.05);</w:t>
      </w:r>
      <w:r w:rsidR="00D64EA1" w:rsidRPr="008E3AE7">
        <w:rPr>
          <w:rFonts w:cs="Arial"/>
          <w:sz w:val="24"/>
          <w:szCs w:val="24"/>
        </w:rPr>
        <w:t xml:space="preserve"> shaded areas represent </w:t>
      </w:r>
      <w:r w:rsidR="00AD546D">
        <w:rPr>
          <w:rFonts w:cs="Arial"/>
          <w:sz w:val="24"/>
          <w:szCs w:val="24"/>
        </w:rPr>
        <w:t xml:space="preserve">the </w:t>
      </w:r>
      <w:r w:rsidR="00D64EA1" w:rsidRPr="008E3AE7">
        <w:rPr>
          <w:rFonts w:cs="Arial"/>
          <w:sz w:val="24"/>
          <w:szCs w:val="24"/>
        </w:rPr>
        <w:t>95% confidence intervals.</w:t>
      </w:r>
    </w:p>
    <w:p w14:paraId="4ECFCC68" w14:textId="2BA715CD" w:rsidR="00A81602" w:rsidRDefault="00A81602" w:rsidP="00156DE1">
      <w:pPr>
        <w:spacing w:line="480" w:lineRule="auto"/>
        <w:jc w:val="both"/>
        <w:rPr>
          <w:rFonts w:cs="Arial"/>
          <w:sz w:val="24"/>
          <w:szCs w:val="24"/>
          <w:lang w:eastAsia="zh-TW"/>
        </w:rPr>
      </w:pPr>
    </w:p>
    <w:p w14:paraId="2B5A2893" w14:textId="77777777" w:rsidR="00A81602" w:rsidRDefault="00A81602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D3249EC" w14:textId="0E45CDC2" w:rsidR="00A81602" w:rsidRDefault="000D1383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7D799F79">
            <wp:extent cx="5274310" cy="4615180"/>
            <wp:effectExtent l="0" t="0" r="2540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34DBFD38" w:rsidR="00A81602" w:rsidRPr="002907DF" w:rsidRDefault="00A81602" w:rsidP="00A81602">
      <w:pPr>
        <w:spacing w:line="480" w:lineRule="auto"/>
        <w:jc w:val="both"/>
        <w:rPr>
          <w:rFonts w:cs="Arial"/>
          <w:sz w:val="24"/>
          <w:szCs w:val="24"/>
        </w:rPr>
      </w:pPr>
      <w:r w:rsidRPr="00455F71">
        <w:rPr>
          <w:sz w:val="24"/>
          <w:szCs w:val="24"/>
        </w:rPr>
        <w:t xml:space="preserve">Figure S2. </w:t>
      </w:r>
      <w:r w:rsidRPr="00455F71">
        <w:rPr>
          <w:rFonts w:cs="Arial"/>
          <w:sz w:val="24"/>
          <w:szCs w:val="24"/>
        </w:rPr>
        <w:t xml:space="preserve">The relationship </w:t>
      </w:r>
      <w:r w:rsidRPr="002907DF">
        <w:rPr>
          <w:rFonts w:cs="Arial"/>
          <w:sz w:val="24"/>
          <w:szCs w:val="24"/>
        </w:rPr>
        <w:t xml:space="preserve">between </w:t>
      </w:r>
      <w:r w:rsidR="00F27C5E" w:rsidRPr="002907DF">
        <w:rPr>
          <w:rFonts w:cs="Arial"/>
          <w:sz w:val="24"/>
          <w:szCs w:val="24"/>
        </w:rPr>
        <w:t>tissue nutrient</w:t>
      </w:r>
      <w:r w:rsidRPr="002907DF">
        <w:rPr>
          <w:rFonts w:cs="Arial"/>
          <w:sz w:val="24"/>
          <w:szCs w:val="24"/>
        </w:rPr>
        <w:t xml:space="preserve"> </w:t>
      </w:r>
      <w:r w:rsidR="00F27C5E" w:rsidRPr="002907DF">
        <w:rPr>
          <w:rFonts w:cs="Arial"/>
          <w:sz w:val="24"/>
          <w:szCs w:val="24"/>
        </w:rPr>
        <w:t xml:space="preserve">content </w:t>
      </w:r>
      <w:r w:rsidRPr="002907DF">
        <w:rPr>
          <w:rFonts w:cs="Arial"/>
          <w:sz w:val="24"/>
          <w:szCs w:val="24"/>
        </w:rPr>
        <w:t xml:space="preserve">and </w:t>
      </w:r>
      <w:r w:rsidR="00F27C5E" w:rsidRPr="002907DF">
        <w:rPr>
          <w:rFonts w:cs="Arial"/>
          <w:sz w:val="24"/>
          <w:szCs w:val="24"/>
        </w:rPr>
        <w:t>larval growth</w:t>
      </w:r>
      <w:r w:rsidRPr="002907DF">
        <w:rPr>
          <w:rFonts w:cs="Arial"/>
          <w:sz w:val="24"/>
          <w:szCs w:val="24"/>
        </w:rPr>
        <w:t xml:space="preserve">. </w:t>
      </w:r>
      <w:r w:rsidR="00455F71">
        <w:rPr>
          <w:rFonts w:cs="Arial"/>
          <w:sz w:val="24"/>
          <w:szCs w:val="24"/>
        </w:rPr>
        <w:t xml:space="preserve">Panel </w:t>
      </w:r>
      <w:r w:rsidRPr="002907DF">
        <w:rPr>
          <w:rFonts w:cs="Arial"/>
          <w:sz w:val="24"/>
          <w:szCs w:val="24"/>
        </w:rPr>
        <w:t>(a</w:t>
      </w:r>
      <w:r w:rsidR="00F27C5E" w:rsidRPr="002907DF">
        <w:rPr>
          <w:rFonts w:cs="Arial"/>
          <w:sz w:val="24"/>
          <w:szCs w:val="24"/>
        </w:rPr>
        <w:t>) and (</w:t>
      </w:r>
      <w:r w:rsidR="004125A5" w:rsidRPr="002907DF">
        <w:rPr>
          <w:rFonts w:cs="Arial"/>
          <w:sz w:val="24"/>
          <w:szCs w:val="24"/>
        </w:rPr>
        <w:t>b</w:t>
      </w:r>
      <w:r w:rsidRPr="002907DF">
        <w:rPr>
          <w:rFonts w:cs="Arial"/>
          <w:sz w:val="24"/>
          <w:szCs w:val="24"/>
        </w:rPr>
        <w:t xml:space="preserve">) </w:t>
      </w:r>
      <w:r w:rsidR="00455F71">
        <w:rPr>
          <w:rFonts w:cs="Arial"/>
          <w:sz w:val="24"/>
          <w:szCs w:val="24"/>
        </w:rPr>
        <w:t>include</w:t>
      </w:r>
      <w:r w:rsidR="004125A5" w:rsidRPr="002907DF">
        <w:rPr>
          <w:rFonts w:cs="Arial"/>
          <w:sz w:val="24"/>
          <w:szCs w:val="24"/>
        </w:rPr>
        <w:t xml:space="preserve"> observations from both </w:t>
      </w:r>
      <w:r w:rsidRPr="002907DF">
        <w:rPr>
          <w:rFonts w:cs="Arial"/>
          <w:sz w:val="24"/>
          <w:szCs w:val="24"/>
        </w:rPr>
        <w:t>lab and wild carcasses</w:t>
      </w:r>
      <w:r w:rsidR="004125A5" w:rsidRPr="002907DF">
        <w:rPr>
          <w:rFonts w:cs="Arial"/>
          <w:sz w:val="24"/>
          <w:szCs w:val="24"/>
        </w:rPr>
        <w:t xml:space="preserve">; </w:t>
      </w:r>
      <w:r w:rsidR="00455F71">
        <w:rPr>
          <w:rFonts w:cs="Arial"/>
          <w:sz w:val="24"/>
          <w:szCs w:val="24"/>
        </w:rPr>
        <w:t xml:space="preserve">panel </w:t>
      </w:r>
      <w:r w:rsidRPr="002907DF">
        <w:rPr>
          <w:rFonts w:cs="Arial"/>
          <w:sz w:val="24"/>
          <w:szCs w:val="24"/>
        </w:rPr>
        <w:t>(</w:t>
      </w:r>
      <w:r w:rsidR="004125A5" w:rsidRPr="002907DF">
        <w:rPr>
          <w:rFonts w:cs="Arial"/>
          <w:sz w:val="24"/>
          <w:szCs w:val="24"/>
        </w:rPr>
        <w:t>c</w:t>
      </w:r>
      <w:r w:rsidRPr="002907DF">
        <w:rPr>
          <w:rFonts w:cs="Arial"/>
          <w:sz w:val="24"/>
          <w:szCs w:val="24"/>
        </w:rPr>
        <w:t>)</w:t>
      </w:r>
      <w:r w:rsidR="00DE746D" w:rsidRPr="002907DF">
        <w:rPr>
          <w:rFonts w:cs="Arial"/>
          <w:sz w:val="24"/>
          <w:szCs w:val="24"/>
        </w:rPr>
        <w:t xml:space="preserve"> and (d) </w:t>
      </w:r>
      <w:r w:rsidR="00455F71">
        <w:rPr>
          <w:rFonts w:cs="Arial"/>
          <w:sz w:val="24"/>
          <w:szCs w:val="24"/>
        </w:rPr>
        <w:t>include</w:t>
      </w:r>
      <w:r w:rsidR="004125A5" w:rsidRPr="002907DF">
        <w:rPr>
          <w:rFonts w:cs="Arial"/>
          <w:sz w:val="24"/>
          <w:szCs w:val="24"/>
        </w:rPr>
        <w:t xml:space="preserve"> only observations from</w:t>
      </w:r>
      <w:r w:rsidR="00DE746D" w:rsidRPr="002907DF">
        <w:rPr>
          <w:rFonts w:cs="Arial"/>
          <w:sz w:val="24"/>
          <w:szCs w:val="24"/>
        </w:rPr>
        <w:t xml:space="preserve"> wild carcasses.</w:t>
      </w:r>
      <w:r w:rsidR="004036FC">
        <w:rPr>
          <w:rFonts w:cs="Arial"/>
          <w:sz w:val="24"/>
          <w:szCs w:val="24"/>
        </w:rPr>
        <w:t xml:space="preserve"> Solid and dashed lines represent </w:t>
      </w:r>
      <w:r w:rsidR="00AD546D">
        <w:rPr>
          <w:rFonts w:cs="Arial"/>
          <w:sz w:val="24"/>
          <w:szCs w:val="24"/>
        </w:rPr>
        <w:t xml:space="preserve">the </w:t>
      </w:r>
      <w:r w:rsidR="004036FC">
        <w:rPr>
          <w:rFonts w:cs="Arial"/>
          <w:sz w:val="24"/>
          <w:szCs w:val="24"/>
        </w:rPr>
        <w:t>significant and non-significant relationships</w:t>
      </w:r>
      <w:r w:rsidR="00D64EA1">
        <w:rPr>
          <w:rFonts w:cs="Arial"/>
          <w:sz w:val="24"/>
          <w:szCs w:val="24"/>
        </w:rPr>
        <w:t xml:space="preserve"> predicted from</w:t>
      </w:r>
      <w:r w:rsidR="00AD546D">
        <w:rPr>
          <w:rFonts w:cs="Arial"/>
          <w:sz w:val="24"/>
          <w:szCs w:val="24"/>
        </w:rPr>
        <w:t xml:space="preserve"> </w:t>
      </w:r>
      <w:r w:rsidR="00D64EA1">
        <w:rPr>
          <w:rFonts w:cs="Arial"/>
          <w:sz w:val="24"/>
          <w:szCs w:val="24"/>
        </w:rPr>
        <w:t>GLMMs</w:t>
      </w:r>
      <w:r w:rsidR="004036FC">
        <w:rPr>
          <w:rFonts w:cs="Arial"/>
          <w:sz w:val="24"/>
          <w:szCs w:val="24"/>
        </w:rPr>
        <w:t>, respectively (</w:t>
      </w:r>
      <w:r w:rsidR="004036FC" w:rsidRPr="004036FC">
        <w:rPr>
          <w:rFonts w:cs="Arial"/>
          <w:i/>
          <w:iCs/>
          <w:sz w:val="24"/>
          <w:szCs w:val="24"/>
        </w:rPr>
        <w:t>α</w:t>
      </w:r>
      <w:r w:rsidR="004036FC">
        <w:rPr>
          <w:rFonts w:cs="Arial"/>
          <w:sz w:val="24"/>
          <w:szCs w:val="24"/>
        </w:rPr>
        <w:t xml:space="preserve"> = 0.05)</w:t>
      </w:r>
      <w:r w:rsidR="00AD546D">
        <w:rPr>
          <w:rFonts w:cs="Arial"/>
          <w:sz w:val="24"/>
          <w:szCs w:val="24"/>
        </w:rPr>
        <w:t xml:space="preserve">; </w:t>
      </w:r>
      <w:r w:rsidR="00D64EA1">
        <w:rPr>
          <w:rFonts w:cs="Arial"/>
          <w:sz w:val="24"/>
          <w:szCs w:val="24"/>
        </w:rPr>
        <w:t>shaded area represents</w:t>
      </w:r>
      <w:r w:rsidR="00AD546D">
        <w:rPr>
          <w:rFonts w:cs="Arial"/>
          <w:sz w:val="24"/>
          <w:szCs w:val="24"/>
        </w:rPr>
        <w:t xml:space="preserve"> the </w:t>
      </w:r>
      <w:r w:rsidR="00D64EA1">
        <w:rPr>
          <w:rFonts w:cs="Arial"/>
          <w:sz w:val="24"/>
          <w:szCs w:val="24"/>
        </w:rPr>
        <w:t>95% confidence interval.</w:t>
      </w:r>
    </w:p>
    <w:p w14:paraId="2C894C4B" w14:textId="4619F755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967C42" w14:textId="150E2CAF" w:rsidR="003F5CEC" w:rsidRDefault="003F5CEC" w:rsidP="003F5CEC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AFEB" w14:textId="77777777" w:rsidR="00E53698" w:rsidRPr="006D468F" w:rsidRDefault="00392DFC" w:rsidP="00E53698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>
        <w:rPr>
          <w:sz w:val="24"/>
          <w:szCs w:val="24"/>
        </w:rPr>
        <w:t>3</w:t>
      </w:r>
      <w:r w:rsidRPr="005332AA">
        <w:rPr>
          <w:sz w:val="24"/>
          <w:szCs w:val="24"/>
        </w:rPr>
        <w:t xml:space="preserve">. </w:t>
      </w:r>
      <w:r w:rsidR="003F5CEC" w:rsidRPr="006D468F">
        <w:rPr>
          <w:rFonts w:cs="Arial"/>
          <w:sz w:val="24"/>
          <w:szCs w:val="24"/>
        </w:rPr>
        <w:t>The relationship between carcass weight and brood mass on lab and wild carcasses</w:t>
      </w:r>
      <w:r w:rsidR="005233FE">
        <w:rPr>
          <w:rFonts w:cs="Arial"/>
          <w:sz w:val="24"/>
          <w:szCs w:val="24"/>
        </w:rPr>
        <w:t xml:space="preserve"> </w:t>
      </w:r>
      <w:r w:rsidR="003F5CEC">
        <w:rPr>
          <w:rFonts w:cs="Arial"/>
          <w:sz w:val="24"/>
          <w:szCs w:val="24"/>
        </w:rPr>
        <w:t>with two</w:t>
      </w:r>
      <w:r w:rsidR="005233FE">
        <w:rPr>
          <w:rFonts w:cs="Arial"/>
          <w:sz w:val="24"/>
          <w:szCs w:val="24"/>
        </w:rPr>
        <w:t xml:space="preserve"> observations on</w:t>
      </w:r>
      <w:r w:rsidR="003F5CEC">
        <w:rPr>
          <w:rFonts w:cs="Arial"/>
          <w:sz w:val="24"/>
          <w:szCs w:val="24"/>
        </w:rPr>
        <w:t xml:space="preserve"> large wild carcasses removed.</w:t>
      </w:r>
      <w:r w:rsidR="00D64EA1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 xml:space="preserve">Lines </w:t>
      </w:r>
      <w:r w:rsidR="00E53698">
        <w:rPr>
          <w:rFonts w:cs="Arial"/>
          <w:sz w:val="24"/>
          <w:szCs w:val="24"/>
        </w:rPr>
        <w:t>represent the</w:t>
      </w:r>
      <w:r w:rsidR="00E53698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E53698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>GLMMs</w:t>
      </w:r>
      <w:r w:rsidR="00E53698">
        <w:rPr>
          <w:rFonts w:cs="Arial"/>
          <w:sz w:val="24"/>
          <w:szCs w:val="24"/>
        </w:rPr>
        <w:t xml:space="preserve"> (</w:t>
      </w:r>
      <w:r w:rsidR="00E53698" w:rsidRPr="00D33B93">
        <w:rPr>
          <w:rFonts w:cs="Arial"/>
          <w:i/>
          <w:iCs/>
          <w:sz w:val="24"/>
          <w:szCs w:val="24"/>
        </w:rPr>
        <w:t>α</w:t>
      </w:r>
      <w:r w:rsidR="00E53698">
        <w:rPr>
          <w:rFonts w:cs="Arial"/>
          <w:sz w:val="24"/>
          <w:szCs w:val="24"/>
        </w:rPr>
        <w:t xml:space="preserve"> = 0.05);</w:t>
      </w:r>
      <w:r w:rsidR="00E53698" w:rsidRPr="008E3AE7">
        <w:rPr>
          <w:rFonts w:cs="Arial"/>
          <w:sz w:val="24"/>
          <w:szCs w:val="24"/>
        </w:rPr>
        <w:t xml:space="preserve"> shaded areas represent </w:t>
      </w:r>
      <w:r w:rsidR="00E53698">
        <w:rPr>
          <w:rFonts w:cs="Arial"/>
          <w:sz w:val="24"/>
          <w:szCs w:val="24"/>
        </w:rPr>
        <w:t xml:space="preserve">the </w:t>
      </w:r>
      <w:r w:rsidR="00E53698" w:rsidRPr="008E3AE7">
        <w:rPr>
          <w:rFonts w:cs="Arial"/>
          <w:sz w:val="24"/>
          <w:szCs w:val="24"/>
        </w:rPr>
        <w:t>95% confidence intervals.</w:t>
      </w:r>
    </w:p>
    <w:p w14:paraId="2E5E6FE5" w14:textId="4335ACE7" w:rsidR="00D64EA1" w:rsidRPr="006D468F" w:rsidRDefault="00D64EA1" w:rsidP="00D64EA1">
      <w:pPr>
        <w:spacing w:line="480" w:lineRule="auto"/>
        <w:rPr>
          <w:rFonts w:cs="Arial"/>
          <w:sz w:val="24"/>
          <w:szCs w:val="24"/>
        </w:rPr>
      </w:pPr>
    </w:p>
    <w:p w14:paraId="3422D5C9" w14:textId="77F76933" w:rsidR="00392DFC" w:rsidRDefault="00392DFC" w:rsidP="00392DFC">
      <w:pPr>
        <w:spacing w:line="480" w:lineRule="auto"/>
        <w:jc w:val="both"/>
        <w:rPr>
          <w:rFonts w:cs="Arial"/>
          <w:sz w:val="24"/>
          <w:szCs w:val="24"/>
        </w:rPr>
      </w:pPr>
    </w:p>
    <w:p w14:paraId="0D1434C2" w14:textId="1A338127" w:rsidR="00A1349D" w:rsidRDefault="00A1349D">
      <w:pPr>
        <w:rPr>
          <w:sz w:val="24"/>
          <w:szCs w:val="24"/>
        </w:rPr>
      </w:pPr>
    </w:p>
    <w:p w14:paraId="5B38B9D6" w14:textId="77777777" w:rsidR="00A1349D" w:rsidRDefault="00A1349D">
      <w:pPr>
        <w:rPr>
          <w:sz w:val="24"/>
          <w:szCs w:val="24"/>
        </w:rPr>
      </w:pPr>
    </w:p>
    <w:p w14:paraId="2A3E2BE6" w14:textId="77777777" w:rsidR="00A1349D" w:rsidRDefault="00A1349D">
      <w:pPr>
        <w:rPr>
          <w:sz w:val="24"/>
          <w:szCs w:val="24"/>
        </w:rPr>
      </w:pPr>
    </w:p>
    <w:p w14:paraId="2E26D246" w14:textId="77777777" w:rsidR="00A1349D" w:rsidRDefault="00A1349D">
      <w:pPr>
        <w:rPr>
          <w:sz w:val="24"/>
          <w:szCs w:val="24"/>
        </w:rPr>
      </w:pPr>
    </w:p>
    <w:p w14:paraId="225D985B" w14:textId="77777777" w:rsidR="00A1349D" w:rsidRDefault="00A1349D">
      <w:pPr>
        <w:rPr>
          <w:sz w:val="24"/>
          <w:szCs w:val="24"/>
        </w:rPr>
      </w:pP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 w:rsidSect="009A0E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A249D" w14:textId="77777777" w:rsidR="00F939C3" w:rsidRDefault="00F939C3">
      <w:pPr>
        <w:spacing w:line="240" w:lineRule="auto"/>
      </w:pPr>
      <w:r>
        <w:separator/>
      </w:r>
    </w:p>
  </w:endnote>
  <w:endnote w:type="continuationSeparator" w:id="0">
    <w:p w14:paraId="06E05EC7" w14:textId="77777777" w:rsidR="00F939C3" w:rsidRDefault="00F93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E42C" w14:textId="77777777" w:rsidR="009A0E66" w:rsidRDefault="009A0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4062525"/>
      <w:docPartObj>
        <w:docPartGallery w:val="Page Numbers (Bottom of Page)"/>
        <w:docPartUnique/>
      </w:docPartObj>
    </w:sdtPr>
    <w:sdtEndPr>
      <w:rPr>
        <w:rFonts w:cs="Arial"/>
        <w:noProof/>
        <w:sz w:val="24"/>
        <w:szCs w:val="24"/>
      </w:rPr>
    </w:sdtEndPr>
    <w:sdtContent>
      <w:p w14:paraId="4856F503" w14:textId="1781273B" w:rsidR="009A0E66" w:rsidRPr="009A0E66" w:rsidRDefault="009A0E66">
        <w:pPr>
          <w:pStyle w:val="Footer"/>
          <w:jc w:val="center"/>
          <w:rPr>
            <w:rFonts w:cs="Arial"/>
            <w:sz w:val="24"/>
            <w:szCs w:val="24"/>
          </w:rPr>
        </w:pPr>
        <w:r w:rsidRPr="009A0E66">
          <w:rPr>
            <w:rFonts w:cs="Arial"/>
            <w:sz w:val="24"/>
            <w:szCs w:val="24"/>
          </w:rPr>
          <w:fldChar w:fldCharType="begin"/>
        </w:r>
        <w:r w:rsidRPr="009A0E66">
          <w:rPr>
            <w:rFonts w:cs="Arial"/>
            <w:sz w:val="24"/>
            <w:szCs w:val="24"/>
          </w:rPr>
          <w:instrText xml:space="preserve"> PAGE   \* MERGEFORMAT </w:instrText>
        </w:r>
        <w:r w:rsidRPr="009A0E66">
          <w:rPr>
            <w:rFonts w:cs="Arial"/>
            <w:sz w:val="24"/>
            <w:szCs w:val="24"/>
          </w:rPr>
          <w:fldChar w:fldCharType="separate"/>
        </w:r>
        <w:r w:rsidRPr="009A0E66">
          <w:rPr>
            <w:rFonts w:cs="Arial"/>
            <w:noProof/>
            <w:sz w:val="24"/>
            <w:szCs w:val="24"/>
          </w:rPr>
          <w:t>2</w:t>
        </w:r>
        <w:r w:rsidRPr="009A0E66">
          <w:rPr>
            <w:rFonts w:cs="Arial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F30D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E95DC" w14:textId="77777777" w:rsidR="00F939C3" w:rsidRDefault="00F939C3">
      <w:pPr>
        <w:spacing w:after="0"/>
      </w:pPr>
      <w:r>
        <w:separator/>
      </w:r>
    </w:p>
  </w:footnote>
  <w:footnote w:type="continuationSeparator" w:id="0">
    <w:p w14:paraId="6A6CE818" w14:textId="77777777" w:rsidR="00F939C3" w:rsidRDefault="00F939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7F710" w14:textId="77777777" w:rsidR="009A0E66" w:rsidRDefault="009A0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A865" w14:textId="77777777" w:rsidR="009A0E66" w:rsidRDefault="009A0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F494" w14:textId="77777777" w:rsidR="009A0E66" w:rsidRDefault="009A0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24BAF"/>
    <w:rsid w:val="00127D43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D6A89"/>
    <w:rsid w:val="001E1266"/>
    <w:rsid w:val="00201333"/>
    <w:rsid w:val="00210FA7"/>
    <w:rsid w:val="00216417"/>
    <w:rsid w:val="002246B5"/>
    <w:rsid w:val="00231207"/>
    <w:rsid w:val="0026631D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B6C5F"/>
    <w:rsid w:val="003F5CEC"/>
    <w:rsid w:val="004036FC"/>
    <w:rsid w:val="004125A5"/>
    <w:rsid w:val="00414627"/>
    <w:rsid w:val="00425D63"/>
    <w:rsid w:val="00455F71"/>
    <w:rsid w:val="004643D8"/>
    <w:rsid w:val="004718DA"/>
    <w:rsid w:val="00496C3D"/>
    <w:rsid w:val="00497C24"/>
    <w:rsid w:val="004C7BA5"/>
    <w:rsid w:val="004E7628"/>
    <w:rsid w:val="004F48F2"/>
    <w:rsid w:val="005149B1"/>
    <w:rsid w:val="00514C22"/>
    <w:rsid w:val="005233FE"/>
    <w:rsid w:val="005332AA"/>
    <w:rsid w:val="005647F2"/>
    <w:rsid w:val="005662D1"/>
    <w:rsid w:val="00573A09"/>
    <w:rsid w:val="00584A7F"/>
    <w:rsid w:val="005A4526"/>
    <w:rsid w:val="005C1B16"/>
    <w:rsid w:val="005E53D0"/>
    <w:rsid w:val="006002EB"/>
    <w:rsid w:val="006128EF"/>
    <w:rsid w:val="006264B4"/>
    <w:rsid w:val="00641880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645E"/>
    <w:rsid w:val="006C2677"/>
    <w:rsid w:val="007152D7"/>
    <w:rsid w:val="00746C14"/>
    <w:rsid w:val="0074773F"/>
    <w:rsid w:val="007A2975"/>
    <w:rsid w:val="007C2C59"/>
    <w:rsid w:val="007E0C84"/>
    <w:rsid w:val="00801F23"/>
    <w:rsid w:val="00816F2E"/>
    <w:rsid w:val="00837632"/>
    <w:rsid w:val="0085640F"/>
    <w:rsid w:val="008567AA"/>
    <w:rsid w:val="00873309"/>
    <w:rsid w:val="00886568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631BA"/>
    <w:rsid w:val="00981D14"/>
    <w:rsid w:val="00984C93"/>
    <w:rsid w:val="00987CE1"/>
    <w:rsid w:val="0099405C"/>
    <w:rsid w:val="009A0E66"/>
    <w:rsid w:val="009C600F"/>
    <w:rsid w:val="009D3723"/>
    <w:rsid w:val="009E04F2"/>
    <w:rsid w:val="00A03B7B"/>
    <w:rsid w:val="00A1349D"/>
    <w:rsid w:val="00A16134"/>
    <w:rsid w:val="00A200C9"/>
    <w:rsid w:val="00A250D5"/>
    <w:rsid w:val="00A32F56"/>
    <w:rsid w:val="00A36028"/>
    <w:rsid w:val="00A81602"/>
    <w:rsid w:val="00A91424"/>
    <w:rsid w:val="00AA2C77"/>
    <w:rsid w:val="00AC3FB9"/>
    <w:rsid w:val="00AC702A"/>
    <w:rsid w:val="00AD226F"/>
    <w:rsid w:val="00AD546D"/>
    <w:rsid w:val="00B13A52"/>
    <w:rsid w:val="00B24CF4"/>
    <w:rsid w:val="00B26993"/>
    <w:rsid w:val="00B4570C"/>
    <w:rsid w:val="00B5208C"/>
    <w:rsid w:val="00B74876"/>
    <w:rsid w:val="00BB469D"/>
    <w:rsid w:val="00BB7C2B"/>
    <w:rsid w:val="00BC1664"/>
    <w:rsid w:val="00BC2546"/>
    <w:rsid w:val="00BC7682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3B93"/>
    <w:rsid w:val="00D35371"/>
    <w:rsid w:val="00D64EA1"/>
    <w:rsid w:val="00D65F07"/>
    <w:rsid w:val="00D92BB7"/>
    <w:rsid w:val="00DC76D2"/>
    <w:rsid w:val="00DD15E0"/>
    <w:rsid w:val="00DD30ED"/>
    <w:rsid w:val="00DE746D"/>
    <w:rsid w:val="00E53698"/>
    <w:rsid w:val="00E64C21"/>
    <w:rsid w:val="00EC24C6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00F939C3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23</cp:revision>
  <dcterms:created xsi:type="dcterms:W3CDTF">2024-05-24T07:58:00Z</dcterms:created>
  <dcterms:modified xsi:type="dcterms:W3CDTF">2024-06-02T18:27:00Z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