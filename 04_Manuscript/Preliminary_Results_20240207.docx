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right="-1414" w:rightChars="0" w:firstLine="0" w:firstLineChars="0"/>
        <w:jc w:val="center"/>
        <w:rPr>
          <w:rFonts w:hint="default"/>
          <w:color w:val="auto"/>
          <w:sz w:val="24"/>
          <w:szCs w:val="24"/>
          <w:lang w:val="en-US"/>
        </w:rPr>
      </w:pPr>
      <w:r>
        <w:rPr>
          <w:rFonts w:hint="default"/>
          <w:color w:val="auto"/>
          <w:sz w:val="24"/>
          <w:szCs w:val="24"/>
          <w:lang w:val="en-US"/>
        </w:rPr>
        <w:t>A summary of the fitted models and results</w:t>
      </w:r>
    </w:p>
    <w:tbl>
      <w:tblPr>
        <w:tblStyle w:val="111"/>
        <w:tblW w:w="1088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1392"/>
        <w:gridCol w:w="1458"/>
        <w:gridCol w:w="1225"/>
        <w:gridCol w:w="1225"/>
        <w:gridCol w:w="1225"/>
        <w:gridCol w:w="850"/>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Response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Model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Relationship</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Carcass weight significant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Carcass type significant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 xml:space="preserve">Weight </w:t>
            </w:r>
            <w:r>
              <w:rPr>
                <w:rFonts w:hint="default" w:ascii="Arial" w:hAnsi="Arial" w:cs="Arial"/>
                <w:b/>
                <w:bCs/>
                <w:color w:val="auto"/>
                <w:sz w:val="20"/>
                <w:szCs w:val="20"/>
                <w:vertAlign w:val="baseline"/>
                <w:lang w:val="en-US"/>
              </w:rPr>
              <w:t>×</w:t>
            </w:r>
            <w:r>
              <w:rPr>
                <w:rFonts w:hint="default"/>
                <w:b/>
                <w:bCs/>
                <w:color w:val="auto"/>
                <w:sz w:val="20"/>
                <w:szCs w:val="20"/>
                <w:vertAlign w:val="baseline"/>
                <w:lang w:val="en-US"/>
              </w:rPr>
              <w:t xml:space="preserve"> Type significant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Figure</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b/>
                <w:bCs/>
                <w:color w:val="auto"/>
                <w:sz w:val="20"/>
                <w:szCs w:val="20"/>
                <w:vertAlign w:val="baseline"/>
                <w:lang w:val="en-US"/>
              </w:rPr>
            </w:pPr>
            <w:r>
              <w:rPr>
                <w:rFonts w:hint="default"/>
                <w:b/>
                <w:bCs/>
                <w:color w:val="auto"/>
                <w:sz w:val="20"/>
                <w:szCs w:val="20"/>
                <w:vertAlign w:val="baseline"/>
                <w:lang w:val="en-US"/>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Clutch size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Zero-inflated negative 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highlight w:val="darkGray"/>
                <w:vertAlign w:val="baseline"/>
                <w:lang w:val="en-US"/>
              </w:rPr>
            </w:pPr>
            <w:r>
              <w:rPr>
                <w:rFonts w:hint="default" w:ascii="Arial" w:hAnsi="Arial" w:cs="Arial"/>
                <w:b w:val="0"/>
                <w:bCs w:val="0"/>
                <w:color w:val="auto"/>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1</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n = 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Breeding success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auto"/>
                <w:sz w:val="20"/>
                <w:szCs w:val="20"/>
                <w:highlight w:val="darkGray"/>
                <w:vertAlign w:val="baseline"/>
                <w:lang w:val="en-US" w:eastAsia="zh-CN" w:bidi="ar-SA"/>
              </w:rPr>
            </w:pPr>
            <w:r>
              <w:rPr>
                <w:rFonts w:hint="default" w:ascii="Arial" w:hAnsi="Arial" w:cs="Arial"/>
                <w:b w:val="0"/>
                <w:bCs w:val="0"/>
                <w:color w:val="auto"/>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auto"/>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eastAsia="DFKai-SB" w:cs="Wingdings"/>
                <w:color w:val="auto"/>
                <w:sz w:val="20"/>
                <w:szCs w:val="20"/>
                <w:vertAlign w:val="baseline"/>
                <w:lang w:val="en-US" w:eastAsia="zh-CN" w:bidi="ar-SA"/>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r>
              <w:rPr>
                <w:rFonts w:hint="default"/>
                <w:color w:val="auto"/>
                <w:sz w:val="20"/>
                <w:szCs w:val="20"/>
                <w:vertAlign w:val="baseline"/>
                <w:lang w:val="en-US"/>
              </w:rPr>
              <w:t>2</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auto"/>
                <w:sz w:val="20"/>
                <w:szCs w:val="20"/>
                <w:vertAlign w:val="baseline"/>
                <w:lang w:val="en-US"/>
              </w:rPr>
              <w:t>n = 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Proportion of eggs developed</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Beta</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3</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number of larvae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Zero-inflated negative binomial</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4</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larval mass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Quadratic</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5</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Average larval mass</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highlight w:val="darkGray"/>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6</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Larval density</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r>
              <w:rPr>
                <w:rFonts w:hint="default" w:cs="Arial"/>
                <w:b w:val="0"/>
                <w:bCs w:val="0"/>
                <w:color w:val="FF0000"/>
                <w:sz w:val="20"/>
                <w:szCs w:val="20"/>
                <w:highlight w:val="none"/>
                <w:vertAlign w:val="baseline"/>
                <w:lang w:val="en-US"/>
              </w:rPr>
              <w:t xml:space="preserve"> (marginally)</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r>
              <w:rPr>
                <w:rFonts w:hint="default" w:cs="Arial"/>
                <w:b w:val="0"/>
                <w:bCs w:val="0"/>
                <w:color w:val="FF0000"/>
                <w:sz w:val="20"/>
                <w:szCs w:val="20"/>
                <w:highlight w:val="none"/>
                <w:vertAlign w:val="baseline"/>
                <w:lang w:val="en-US"/>
              </w:rPr>
              <w:t xml:space="preserve"> (marginally)</w:t>
            </w: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7</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Total carcass use</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Gaussian</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8</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1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Carcass use efficiency</w:t>
            </w:r>
          </w:p>
        </w:tc>
        <w:tc>
          <w:tcPr>
            <w:tcW w:w="13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Beta</w:t>
            </w:r>
          </w:p>
        </w:tc>
        <w:tc>
          <w:tcPr>
            <w:tcW w:w="145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0"/>
                <w:szCs w:val="20"/>
                <w:highlight w:val="none"/>
                <w:vertAlign w:val="baseline"/>
                <w:lang w:val="en-US"/>
              </w:rPr>
              <w:t>√</w:t>
            </w: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12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850"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9</w:t>
            </w:r>
          </w:p>
        </w:tc>
        <w:tc>
          <w:tcPr>
            <w:tcW w:w="199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r>
    </w:tbl>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10"/>
          <w:szCs w:val="10"/>
          <w:lang w:val="en-US"/>
        </w:rPr>
      </w:pP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commentRangeStart w:id="0"/>
      <w:r>
        <w:rPr>
          <w:rFonts w:hint="default"/>
          <w:color w:val="auto"/>
          <w:sz w:val="20"/>
          <w:szCs w:val="20"/>
          <w:lang w:val="en-US"/>
        </w:rPr>
        <w:t>* Two wild carcasses larger than 100 grams were excluded from the analysis so that the weight ranges of lab and wild carcasses were comparable</w:t>
      </w:r>
      <w:commentRangeEnd w:id="0"/>
      <w:r>
        <w:commentReference w:id="0"/>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r>
        <w:rPr>
          <w:rFonts w:hint="default"/>
          <w:color w:val="auto"/>
          <w:sz w:val="20"/>
          <w:szCs w:val="20"/>
          <w:lang w:val="en-US"/>
        </w:rPr>
        <w:t>* All models included male parent size, female parent size, and parent generation as the fixed effects and pair id as the random effect; likelihood ratio tests and AIC were used to choose between linear and quadratic models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0"/>
          <w:szCs w:val="20"/>
          <w:lang w:val="en-US"/>
        </w:rPr>
      </w:pPr>
      <w:r>
        <w:rPr>
          <w:rFonts w:hint="default"/>
          <w:color w:val="auto"/>
          <w:sz w:val="20"/>
          <w:szCs w:val="20"/>
          <w:lang w:val="en-US"/>
        </w:rPr>
        <w:t>* A significant interaction between carcass weight and carcass type indicates that the breeding patterns differs between lab and wild carcasses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0"/>
          <w:szCs w:val="20"/>
          <w:lang w:val="en-US"/>
        </w:rPr>
      </w:pPr>
      <w:r>
        <w:rPr>
          <w:rFonts w:hint="default"/>
          <w:color w:val="FF0000"/>
          <w:sz w:val="20"/>
          <w:szCs w:val="20"/>
          <w:lang w:val="en-US"/>
        </w:rPr>
        <w:t>* Biological meanings of the responses: (2) proportional of eggs developed: an indicator of the initial reproductive investment of a female, egg quality, environmental conditions, and resource availability; (3) Total number of larvae and larval mass: the overall outcome of the reproductive event; (4) Average larval mass: an indicator of larval quality; (5) Larval density: a standardized indicator of larval quantity; (6) Carcass use efficiency: an indicator of carcass quality and larval assimilation efficiency</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4"/>
          <w:szCs w:val="24"/>
          <w:lang w:val="en-US"/>
        </w:rPr>
      </w:pP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Effect of larval density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Larval density</w:t>
            </w:r>
            <w:r>
              <w:rPr>
                <w:rFonts w:hint="default"/>
                <w:color w:val="FF0000"/>
                <w:sz w:val="20"/>
                <w:szCs w:val="20"/>
                <w:vertAlign w:val="baseline"/>
                <w:lang w:val="en-US"/>
              </w:rPr>
              <w:t xml:space="preserve"> </w:t>
            </w:r>
            <w:r>
              <w:rPr>
                <w:rFonts w:hint="default" w:ascii="Arial" w:hAnsi="Arial" w:cs="Arial"/>
                <w:color w:val="FF0000"/>
                <w:sz w:val="20"/>
                <w:szCs w:val="20"/>
                <w:vertAlign w:val="baseline"/>
                <w:lang w:val="en-US"/>
              </w:rPr>
              <w:t>×</w:t>
            </w:r>
            <w:r>
              <w:rPr>
                <w:rFonts w:hint="default"/>
                <w:color w:val="FF0000"/>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s="Wingdings"/>
                <w:color w:val="FF0000"/>
                <w:sz w:val="20"/>
                <w:szCs w:val="20"/>
                <w:vertAlign w:val="baseline"/>
                <w:lang w:val="en-US" w:eastAsia="zh-CN" w:bidi="ar-SA"/>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color w:val="FF0000"/>
                <w:sz w:val="20"/>
                <w:szCs w:val="20"/>
                <w:vertAlign w:val="baseline"/>
                <w:lang w:val="en-US" w:eastAsia="zh-CN" w:bidi="ar-SA"/>
              </w:rPr>
            </w:pPr>
            <w:r>
              <w:rPr>
                <w:rFonts w:hint="default"/>
                <w:color w:val="FF0000"/>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ascii="Arial" w:hAnsi="Arial" w:cs="Arial"/>
                <w:b w:val="0"/>
                <w:bCs w:val="0"/>
                <w:color w:val="FF000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FF0000"/>
                <w:sz w:val="20"/>
                <w:szCs w:val="20"/>
                <w:vertAlign w:val="baseline"/>
                <w:lang w:val="en-US"/>
              </w:rPr>
            </w:pPr>
            <w:r>
              <w:rPr>
                <w:rFonts w:hint="default"/>
                <w:color w:val="FF0000"/>
                <w:sz w:val="20"/>
                <w:szCs w:val="20"/>
                <w:vertAlign w:val="baseline"/>
                <w:lang w:val="en-US"/>
              </w:rPr>
              <w:t>10</w:t>
            </w:r>
          </w:p>
        </w:tc>
      </w:tr>
    </w:tbl>
    <w:p>
      <w:pPr>
        <w:jc w:val="center"/>
        <w:rPr>
          <w:rFonts w:hint="default"/>
          <w:color w:val="FF0000"/>
          <w:sz w:val="24"/>
          <w:szCs w:val="24"/>
          <w:lang w:val="en-US"/>
        </w:rPr>
      </w:pPr>
      <w:r>
        <w:rPr>
          <w:rFonts w:hint="default"/>
          <w:color w:val="FF0000"/>
          <w:sz w:val="24"/>
          <w:szCs w:val="24"/>
          <w:lang w:val="en-US"/>
        </w:rPr>
        <w:drawing>
          <wp:inline distT="0" distB="0" distL="114300" distR="114300">
            <wp:extent cx="4192905" cy="3354070"/>
            <wp:effectExtent l="0" t="0" r="10795" b="11430"/>
            <wp:docPr id="1" name="Picture 1" descr="C:\Users\genchanghsu\Desktop\2024_Burying_Beetle_Breeding_on_Wild_and_Lab_Carcasses\03_Outputs\Figures\Clutch_Size_Carcass_Weight.tiff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4_Burying_Beetle_Breeding_on_Wild_and_Lab_Carcasses\03_Outputs\Figures\Clutch_Size_Carcass_Weight.tiffClutch_Size_Carcass_Weight"/>
                    <pic:cNvPicPr>
                      <a:picLocks noChangeAspect="1"/>
                    </pic:cNvPicPr>
                  </pic:nvPicPr>
                  <pic:blipFill>
                    <a:blip r:embed="rId8"/>
                    <a:srcRect t="8" b="8"/>
                    <a:stretch>
                      <a:fillRect/>
                    </a:stretch>
                  </pic:blipFill>
                  <pic:spPr>
                    <a:xfrm>
                      <a:off x="0" y="0"/>
                      <a:ext cx="4192905" cy="335407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1. The relationship between clutch size and carcass weight for lab and wild carcasses.</w:t>
      </w:r>
    </w:p>
    <w:p>
      <w:pPr>
        <w:jc w:val="both"/>
        <w:rPr>
          <w:rFonts w:hint="default"/>
          <w:b w:val="0"/>
          <w:bCs w:val="0"/>
          <w:color w:val="auto"/>
          <w:sz w:val="24"/>
          <w:szCs w:val="24"/>
          <w:lang w:val="en-US"/>
        </w:rPr>
      </w:pPr>
      <w:r>
        <w:rPr>
          <w:rFonts w:hint="default"/>
          <w:b/>
          <w:bCs/>
          <w:color w:val="auto"/>
          <w:sz w:val="24"/>
          <w:szCs w:val="24"/>
          <w:lang w:val="en-US"/>
        </w:rPr>
        <w:t>Interpretation:</w:t>
      </w:r>
      <w:r>
        <w:rPr>
          <w:rFonts w:hint="default"/>
          <w:b w:val="0"/>
          <w:bCs w:val="0"/>
          <w:color w:val="auto"/>
          <w:sz w:val="24"/>
          <w:szCs w:val="24"/>
          <w:lang w:val="en-US"/>
        </w:rPr>
        <w:t xml:space="preserve"> Clutch size represents the reproductive investment of females. On average, females laid more eggs on mid-sized carcasses than on small or large carcasses. Moreover, the hump-shaped patterns were similar between lab and wild carcasses, suggesting that carcass source may not affect the reproductive investment of females.</w:t>
      </w:r>
    </w:p>
    <w:p>
      <w:pPr>
        <w:jc w:val="both"/>
        <w:rPr>
          <w:rFonts w:hint="default"/>
          <w:b/>
          <w:bCs/>
          <w:color w:val="FF0000"/>
          <w:sz w:val="24"/>
          <w:szCs w:val="24"/>
          <w:lang w:val="en-US"/>
        </w:rPr>
      </w:pPr>
    </w:p>
    <w:p>
      <w:pPr>
        <w:jc w:val="both"/>
        <w:rPr>
          <w:rFonts w:hint="default"/>
          <w:color w:val="FF0000"/>
          <w:sz w:val="24"/>
          <w:szCs w:val="24"/>
          <w:lang w:val="en-US"/>
        </w:rPr>
      </w:pPr>
    </w:p>
    <w:p>
      <w:pPr>
        <w:jc w:val="both"/>
        <w:rPr>
          <w:rFonts w:hint="default"/>
          <w:color w:val="FF0000"/>
          <w:sz w:val="24"/>
          <w:szCs w:val="24"/>
          <w:lang w:val="en-US"/>
        </w:rPr>
      </w:pPr>
    </w:p>
    <w:p>
      <w:pPr>
        <w:rPr>
          <w:rFonts w:hint="default"/>
          <w:color w:val="FF0000"/>
          <w:sz w:val="24"/>
          <w:szCs w:val="24"/>
          <w:lang w:val="en-US"/>
        </w:rPr>
      </w:pPr>
      <w:r>
        <w:rPr>
          <w:rFonts w:hint="default"/>
          <w:color w:val="FF0000"/>
          <w:sz w:val="24"/>
          <w:szCs w:val="24"/>
          <w:lang w:val="en-US"/>
        </w:rPr>
        <w:br w:type="page"/>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4130675" cy="3303905"/>
            <wp:effectExtent l="0" t="0" r="9525" b="10795"/>
            <wp:docPr id="2" name="Picture 2" descr="C:\Users\genchanghsu\Desktop\2024_Burying_Beetle_Breeding_on_Wild_and_Lab_Carcasses\03_Outputs\Figures\Breeding_Success_Carcass_Weight.tiff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4_Burying_Beetle_Breeding_on_Wild_and_Lab_Carcasses\03_Outputs\Figures\Breeding_Success_Carcass_Weight.tiffBreeding_Success_Carcass_Weight"/>
                    <pic:cNvPicPr>
                      <a:picLocks noChangeAspect="1"/>
                    </pic:cNvPicPr>
                  </pic:nvPicPr>
                  <pic:blipFill>
                    <a:blip r:embed="rId9"/>
                    <a:srcRect t="15" b="15"/>
                    <a:stretch>
                      <a:fillRect/>
                    </a:stretch>
                  </pic:blipFill>
                  <pic:spPr>
                    <a:xfrm>
                      <a:off x="0" y="0"/>
                      <a:ext cx="4130675" cy="3303905"/>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2. The relationship between the probability of breeding success and carcass weight for lab and wild carcasses.</w:t>
      </w:r>
    </w:p>
    <w:p>
      <w:pPr>
        <w:jc w:val="both"/>
        <w:rPr>
          <w:rFonts w:hint="default"/>
          <w:b w:val="0"/>
          <w:bCs w:val="0"/>
          <w:color w:val="auto"/>
          <w:sz w:val="24"/>
          <w:szCs w:val="24"/>
          <w:lang w:val="en-US"/>
        </w:rPr>
      </w:pPr>
      <w:r>
        <w:rPr>
          <w:rFonts w:hint="default"/>
          <w:b/>
          <w:bCs/>
          <w:color w:val="auto"/>
          <w:sz w:val="24"/>
          <w:szCs w:val="24"/>
          <w:lang w:val="en-US"/>
        </w:rPr>
        <w:t>Interpretation:</w:t>
      </w:r>
      <w:r>
        <w:rPr>
          <w:rFonts w:hint="default"/>
          <w:color w:val="auto"/>
          <w:sz w:val="24"/>
          <w:szCs w:val="24"/>
          <w:lang w:val="en-US"/>
        </w:rPr>
        <w:t xml:space="preserve"> Breeding success is defined as having at least one larva observed in the breeding container. </w:t>
      </w:r>
      <w:r>
        <w:rPr>
          <w:rFonts w:hint="default"/>
          <w:b w:val="0"/>
          <w:bCs w:val="0"/>
          <w:color w:val="auto"/>
          <w:sz w:val="24"/>
          <w:szCs w:val="24"/>
          <w:lang w:val="en-US"/>
        </w:rPr>
        <w:t xml:space="preserve">On average, females had a higher probability of breeding success on mid-sized carcasses than on small or large carcasses. Moreover, the hump-shaped patterns were similar between lab and wild carcasses, suggesting that </w:t>
      </w:r>
      <w:bookmarkStart w:id="0" w:name="_GoBack"/>
      <w:bookmarkEnd w:id="0"/>
      <w:r>
        <w:rPr>
          <w:rFonts w:hint="default"/>
          <w:b w:val="0"/>
          <w:bCs w:val="0"/>
          <w:color w:val="auto"/>
          <w:sz w:val="24"/>
          <w:szCs w:val="24"/>
          <w:lang w:val="en-US"/>
        </w:rPr>
        <w:t>carcass source may not affect the breeding success of females.</w:t>
      </w:r>
    </w:p>
    <w:p>
      <w:pPr>
        <w:jc w:val="both"/>
        <w:rPr>
          <w:rFonts w:hint="default"/>
          <w:color w:val="FF0000"/>
          <w:sz w:val="24"/>
          <w:szCs w:val="24"/>
          <w:lang w:val="en-US"/>
        </w:rPr>
      </w:pPr>
    </w:p>
    <w:p>
      <w:pPr>
        <w:rPr>
          <w:rFonts w:hint="default"/>
          <w:color w:val="FF0000"/>
          <w:sz w:val="24"/>
          <w:szCs w:val="24"/>
          <w:lang w:val="en-US"/>
        </w:rPr>
      </w:pPr>
    </w:p>
    <w:p>
      <w:pPr>
        <w:rPr>
          <w:rFonts w:hint="default"/>
          <w:color w:val="FF0000"/>
          <w:sz w:val="24"/>
          <w:szCs w:val="24"/>
          <w:lang w:val="en-US"/>
        </w:rPr>
      </w:pPr>
      <w:r>
        <w:rPr>
          <w:rFonts w:hint="default"/>
          <w:color w:val="FF0000"/>
          <w:sz w:val="24"/>
          <w:szCs w:val="24"/>
          <w:lang w:val="en-US"/>
        </w:rPr>
        <w:br w:type="page"/>
      </w:r>
    </w:p>
    <w:p>
      <w:pPr>
        <w:jc w:val="both"/>
        <w:rPr>
          <w:rFonts w:hint="default"/>
          <w:color w:val="FF0000"/>
          <w:sz w:val="24"/>
          <w:szCs w:val="24"/>
          <w:lang w:val="en-US"/>
        </w:rPr>
      </w:pPr>
      <w:r>
        <w:rPr>
          <w:rFonts w:hint="default"/>
          <w:color w:val="FF0000"/>
          <w:sz w:val="24"/>
          <w:szCs w:val="24"/>
          <w:lang w:val="en-US"/>
        </w:rPr>
        <w:t>Figure 3. The relationship between proportion of eggs developed and carcass weight for lab and wild carcasses. The hatching rates decreased with carcass weight for lab carcasses but remained the same for wild carcasses. The proportion of eggs developed was calculated as the number of larval divided by the clutch size. Any value larger than 1 was set to 1.</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3" name="Picture 3" descr="Prop_Eggs_Developed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_Eggs_Developed_Carcass_Weight"/>
                    <pic:cNvPicPr>
                      <a:picLocks noChangeAspect="1"/>
                    </pic:cNvPicPr>
                  </pic:nvPicPr>
                  <pic:blipFill>
                    <a:blip r:embed="rId10"/>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4. The relationship between the number of larvae and carcass weight for lab and wild carcasses. The optimal weight was lower for lab carcasses than wild carcasses, but the number of larvae at optimum was higher.</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4" name="Picture 4" descr="N_larva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_larvae_Carcass_Weight"/>
                    <pic:cNvPicPr>
                      <a:picLocks noChangeAspect="1"/>
                    </pic:cNvPicPr>
                  </pic:nvPicPr>
                  <pic:blipFill>
                    <a:blip r:embed="rId11"/>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5. The relationship between total larval mass and carcass weight for lab and wild carcasses. The optimal weight was lower for lab carcasses than wild carcasses, but the total larval mass at optimum was similar between the two carcass types.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5" name="Picture 5" descr="Total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Larval_Mass_Carcass_Weight"/>
                    <pic:cNvPicPr>
                      <a:picLocks noChangeAspect="1"/>
                    </pic:cNvPicPr>
                  </pic:nvPicPr>
                  <pic:blipFill>
                    <a:blip r:embed="rId12"/>
                    <a:stretch>
                      <a:fillRect/>
                    </a:stretch>
                  </pic:blipFill>
                  <pic:spPr>
                    <a:xfrm>
                      <a:off x="0" y="0"/>
                      <a:ext cx="3886200" cy="3108960"/>
                    </a:xfrm>
                    <a:prstGeom prst="rect">
                      <a:avLst/>
                    </a:prstGeom>
                  </pic:spPr>
                </pic:pic>
              </a:graphicData>
            </a:graphic>
          </wp:inline>
        </w:drawing>
      </w:r>
    </w:p>
    <w:p>
      <w:pPr>
        <w:rPr>
          <w:rFonts w:hint="default"/>
          <w:color w:val="FF0000"/>
          <w:sz w:val="24"/>
          <w:szCs w:val="24"/>
          <w:lang w:val="en-US"/>
        </w:rPr>
      </w:pPr>
      <w:r>
        <w:rPr>
          <w:rFonts w:hint="default"/>
          <w:color w:val="FF0000"/>
          <w:sz w:val="24"/>
          <w:szCs w:val="24"/>
          <w:lang w:val="en-US"/>
        </w:rPr>
        <w:t>Figure 6. The relationship between average larval mass and carcass weight for lab and wild carcasses. The average larval mass increased with carcass weight faster for lab carcasses than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6" name="Picture 6" descr="Average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verage_Larval_Mass_Carcass_Weight"/>
                    <pic:cNvPicPr>
                      <a:picLocks noChangeAspect="1"/>
                    </pic:cNvPicPr>
                  </pic:nvPicPr>
                  <pic:blipFill>
                    <a:blip r:embed="rId13"/>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7. The relationship between larval density and carcass weight for lab and wild carcasses. Larval density decreased with carcass weight for both lab and wild carcasses in a similar fashion.</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7" name="Picture 7" descr="Larval_Densit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rval_Density_Carcass_Weight"/>
                    <pic:cNvPicPr>
                      <a:picLocks noChangeAspect="1"/>
                    </pic:cNvPicPr>
                  </pic:nvPicPr>
                  <pic:blipFill>
                    <a:blip r:embed="rId14"/>
                    <a:stretch>
                      <a:fillRect/>
                    </a:stretch>
                  </pic:blipFill>
                  <pic:spPr>
                    <a:xfrm>
                      <a:off x="0" y="0"/>
                      <a:ext cx="3886200" cy="3108960"/>
                    </a:xfrm>
                    <a:prstGeom prst="rect">
                      <a:avLst/>
                    </a:prstGeom>
                  </pic:spPr>
                </pic:pic>
              </a:graphicData>
            </a:graphic>
          </wp:inline>
        </w:drawing>
      </w:r>
    </w:p>
    <w:p>
      <w:pPr>
        <w:rPr>
          <w:rFonts w:hint="default"/>
          <w:color w:val="FF0000"/>
          <w:sz w:val="24"/>
          <w:szCs w:val="24"/>
          <w:lang w:val="en-US"/>
        </w:rPr>
      </w:pPr>
      <w:r>
        <w:rPr>
          <w:rFonts w:hint="default"/>
          <w:color w:val="FF0000"/>
          <w:sz w:val="24"/>
          <w:szCs w:val="24"/>
          <w:lang w:val="en-US"/>
        </w:rPr>
        <w:t>Figure 8. The relationship between total carcass use and carcass weight for lab and wild carcasses. The total carcass use increased with carcass weight in a similar fashion between lab and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8" name="Picture 8" descr="C:\Users\genchanghsu\Desktop\2024_Burying_Beetle_Breeding_on_Wild_and_Lab_Carcasses\03_Outputs\Figures\Carcass_Weight_Loss_Carcass_Weight.tiffCarcass_Weight_Lo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genchanghsu\Desktop\2024_Burying_Beetle_Breeding_on_Wild_and_Lab_Carcasses\03_Outputs\Figures\Carcass_Weight_Loss_Carcass_Weight.tiffCarcass_Weight_Loss_Carcass_Weight"/>
                    <pic:cNvPicPr>
                      <a:picLocks noChangeAspect="1"/>
                    </pic:cNvPicPr>
                  </pic:nvPicPr>
                  <pic:blipFill>
                    <a:blip r:embed="rId15"/>
                    <a:srcRect/>
                    <a:stretch>
                      <a:fillRect/>
                    </a:stretch>
                  </pic:blipFill>
                  <pic:spPr>
                    <a:xfrm>
                      <a:off x="0" y="0"/>
                      <a:ext cx="3886200" cy="3108960"/>
                    </a:xfrm>
                    <a:prstGeom prst="rect">
                      <a:avLst/>
                    </a:prstGeom>
                  </pic:spPr>
                </pic:pic>
              </a:graphicData>
            </a:graphic>
          </wp:inline>
        </w:drawing>
      </w:r>
    </w:p>
    <w:p>
      <w:pPr>
        <w:rPr>
          <w:color w:val="FF0000"/>
          <w:sz w:val="24"/>
          <w:szCs w:val="24"/>
        </w:rPr>
      </w:pPr>
    </w:p>
    <w:p>
      <w:pPr>
        <w:jc w:val="both"/>
        <w:rPr>
          <w:rFonts w:hint="default"/>
          <w:color w:val="FF0000"/>
          <w:sz w:val="24"/>
          <w:szCs w:val="24"/>
          <w:lang w:val="en-US"/>
        </w:rPr>
      </w:pPr>
      <w:r>
        <w:rPr>
          <w:rFonts w:hint="default"/>
          <w:color w:val="FF0000"/>
          <w:sz w:val="24"/>
          <w:szCs w:val="24"/>
          <w:lang w:val="en-US"/>
        </w:rPr>
        <w:t>Figure 9. The relationship between carcass use efficiency and carcass weight for lab and wild carcasses. Carcass use efficiency decreased with carcass weight, and the decrease tended to be greater for wild carcasses than lab carcasses (although the interaction was not significant).</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9" name="Picture 9" descr="C:\Users\genchanghsu\Desktop\2024_Burying_Beetle_Breeding_on_Wild_and_Lab_Carcasses\03_Outputs\Figures\Efficiency_Carcass_Weight.tiffEfficienc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genchanghsu\Desktop\2024_Burying_Beetle_Breeding_on_Wild_and_Lab_Carcasses\03_Outputs\Figures\Efficiency_Carcass_Weight.tiffEfficiency_Carcass_Weight"/>
                    <pic:cNvPicPr>
                      <a:picLocks noChangeAspect="1"/>
                    </pic:cNvPicPr>
                  </pic:nvPicPr>
                  <pic:blipFill>
                    <a:blip r:embed="rId16"/>
                    <a:srcRect/>
                    <a:stretch>
                      <a:fillRect/>
                    </a:stretch>
                  </pic:blipFill>
                  <pic:spPr>
                    <a:xfrm>
                      <a:off x="0" y="0"/>
                      <a:ext cx="3886200" cy="3108960"/>
                    </a:xfrm>
                    <a:prstGeom prst="rect">
                      <a:avLst/>
                    </a:prstGeom>
                  </pic:spPr>
                </pic:pic>
              </a:graphicData>
            </a:graphic>
          </wp:inline>
        </w:drawing>
      </w:r>
    </w:p>
    <w:p>
      <w:pPr>
        <w:jc w:val="both"/>
        <w:rPr>
          <w:rFonts w:hint="default"/>
          <w:color w:val="FF0000"/>
          <w:sz w:val="24"/>
          <w:szCs w:val="24"/>
          <w:lang w:val="en-US"/>
        </w:rPr>
      </w:pPr>
      <w:r>
        <w:rPr>
          <w:rFonts w:hint="default"/>
          <w:color w:val="FF0000"/>
          <w:sz w:val="24"/>
          <w:szCs w:val="24"/>
          <w:lang w:val="en-US"/>
        </w:rPr>
        <w:t>Figure 10. The relationship between average larval mass and larval density for lab and wild carcasses. There is a similar trade-off between offspring quantity (larval density) and quality (average larval mass) for both lab and wild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200" cy="3108960"/>
            <wp:effectExtent l="0" t="0" r="0" b="2540"/>
            <wp:docPr id="10" name="Picture 10" descr="Average_Larval_Mass_Larval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_Larval_Mass_Larval_Density"/>
                    <pic:cNvPicPr>
                      <a:picLocks noChangeAspect="1"/>
                    </pic:cNvPicPr>
                  </pic:nvPicPr>
                  <pic:blipFill>
                    <a:blip r:embed="rId17"/>
                    <a:stretch>
                      <a:fillRect/>
                    </a:stretch>
                  </pic:blipFill>
                  <pic:spPr>
                    <a:xfrm>
                      <a:off x="0" y="0"/>
                      <a:ext cx="3886200" cy="3108960"/>
                    </a:xfrm>
                    <a:prstGeom prst="rect">
                      <a:avLst/>
                    </a:prstGeom>
                  </pic:spPr>
                </pic:pic>
              </a:graphicData>
            </a:graphic>
          </wp:inline>
        </w:drawing>
      </w:r>
      <w:r>
        <w:rPr>
          <w:rFonts w:hint="default"/>
          <w:color w:val="FF0000"/>
          <w:sz w:val="24"/>
          <w:szCs w:val="24"/>
          <w:lang w:val="en-US"/>
        </w:rPr>
        <w:br w:type="page"/>
      </w:r>
    </w:p>
    <w:p>
      <w:pPr>
        <w:rPr>
          <w:rFonts w:hint="default"/>
          <w:color w:val="FF0000"/>
          <w:sz w:val="24"/>
          <w:szCs w:val="24"/>
          <w:lang w:val="en-US"/>
        </w:rPr>
      </w:pPr>
      <w:r>
        <w:rPr>
          <w:rFonts w:hint="default"/>
          <w:color w:val="FF0000"/>
          <w:sz w:val="24"/>
          <w:szCs w:val="24"/>
          <w:lang w:val="en-US"/>
        </w:rPr>
        <w:t>Some thoughts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In general, offspring characteristics exhibited a hump-shaped relationship with carcass weight regardless of carcass type. However, the patterns did differ between lab and wild carcasses: The hump-shaped curves were steeper and narrower for lab carcasses compared to those of wild carcasses, with the optimal peaks occurring at lower carcass weights.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Carcass use efficiency decreased with carcass weight, and the decrease tended to be greater for wild carcasses than lab carcasses. This might potentially be due to the difference in tissue compositions between the two carcass types (perhaps lab carcasses had higher protein contents than wild carcasses). Moreover, larger carcasses may have relatively higher tissue loss from biological processes (e.g., microbial decomposition) other than larval feeding, leading to overall lower carcass use efficiency.</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There was a negative relationship between the average larval mass and larval density, indicating a larval quality-quantity trade-off for both carcass types. Moreover, the average larval mass increased with carcass weight, while the larval density decreased. This suggests that females invested more in offspring quantity in smaller carcasses (higher larval density) and more in quality in larger carcasses (higher average larval mass).</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The weight range differed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p>
      <w:pPr>
        <w:numPr>
          <w:ilvl w:val="0"/>
          <w:numId w:val="11"/>
        </w:numPr>
        <w:ind w:left="425" w:leftChars="0" w:hanging="425" w:firstLineChars="0"/>
        <w:jc w:val="both"/>
        <w:rPr>
          <w:rFonts w:hint="default"/>
          <w:color w:val="FF0000"/>
          <w:sz w:val="24"/>
          <w:szCs w:val="24"/>
          <w:lang w:val="en-US"/>
        </w:rPr>
      </w:pPr>
      <w:r>
        <w:rPr>
          <w:rFonts w:hint="default"/>
          <w:color w:val="FF0000"/>
          <w:sz w:val="24"/>
          <w:szCs w:val="24"/>
          <w:lang w:val="en-US"/>
        </w:rPr>
        <w:t>I think we can frame our manuscript with two main themes: (1) The breeding biology of the burying beetle, including the relationships between breeding characteristics and carcass weight and the larval quality-quantity trade-off, and (2) The similarity/difference in the patterns between lab and wild carcasses and its ecological implications.</w:t>
      </w: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2-06T14:16:10Z" w:initials="">
    <w:p w14:paraId="4EA35976">
      <w:pPr>
        <w:pStyle w:val="26"/>
        <w:rPr>
          <w:rFonts w:hint="default"/>
          <w:lang w:val="en-US"/>
        </w:rPr>
      </w:pPr>
      <w:r>
        <w:rPr>
          <w:rFonts w:hint="default"/>
          <w:lang w:val="en-US"/>
        </w:rPr>
        <w:t>We should talk more about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EA359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26C7207"/>
    <w:rsid w:val="030D3D42"/>
    <w:rsid w:val="0535581F"/>
    <w:rsid w:val="05DF20B2"/>
    <w:rsid w:val="068176BD"/>
    <w:rsid w:val="07D82F5C"/>
    <w:rsid w:val="08AA4743"/>
    <w:rsid w:val="09697100"/>
    <w:rsid w:val="099E62D5"/>
    <w:rsid w:val="09AC306C"/>
    <w:rsid w:val="09BB6E1E"/>
    <w:rsid w:val="0AA4793D"/>
    <w:rsid w:val="0B036EA1"/>
    <w:rsid w:val="0C2D44FF"/>
    <w:rsid w:val="0D881896"/>
    <w:rsid w:val="0FB5132E"/>
    <w:rsid w:val="101051ED"/>
    <w:rsid w:val="109B03CC"/>
    <w:rsid w:val="12A21BF2"/>
    <w:rsid w:val="12BC16CB"/>
    <w:rsid w:val="12F95F4E"/>
    <w:rsid w:val="14071A60"/>
    <w:rsid w:val="147F7E6A"/>
    <w:rsid w:val="14C67F89"/>
    <w:rsid w:val="152E5EA7"/>
    <w:rsid w:val="1747322E"/>
    <w:rsid w:val="178602C2"/>
    <w:rsid w:val="18070C65"/>
    <w:rsid w:val="1A4A112A"/>
    <w:rsid w:val="1C0A31FF"/>
    <w:rsid w:val="1C0B2EC1"/>
    <w:rsid w:val="1C3E7BCE"/>
    <w:rsid w:val="1CE119EA"/>
    <w:rsid w:val="1E3F77AE"/>
    <w:rsid w:val="1E7F00FE"/>
    <w:rsid w:val="1EDC0931"/>
    <w:rsid w:val="1F046272"/>
    <w:rsid w:val="1F6E2F65"/>
    <w:rsid w:val="1F836BAB"/>
    <w:rsid w:val="1FEF16F3"/>
    <w:rsid w:val="20462102"/>
    <w:rsid w:val="21DD349D"/>
    <w:rsid w:val="21E52AA7"/>
    <w:rsid w:val="246E5D62"/>
    <w:rsid w:val="25FB5C44"/>
    <w:rsid w:val="28000861"/>
    <w:rsid w:val="2933607D"/>
    <w:rsid w:val="2A1901AA"/>
    <w:rsid w:val="2BFB22B3"/>
    <w:rsid w:val="2C7C7C88"/>
    <w:rsid w:val="2C9256AF"/>
    <w:rsid w:val="2D3465E1"/>
    <w:rsid w:val="2E1E4E36"/>
    <w:rsid w:val="30D23B9C"/>
    <w:rsid w:val="316A7E21"/>
    <w:rsid w:val="361564CE"/>
    <w:rsid w:val="388C6C54"/>
    <w:rsid w:val="39BE2ACD"/>
    <w:rsid w:val="3A2A75FA"/>
    <w:rsid w:val="3A6A2E43"/>
    <w:rsid w:val="3AFE1F63"/>
    <w:rsid w:val="3B894744"/>
    <w:rsid w:val="3B957ED1"/>
    <w:rsid w:val="3C710B39"/>
    <w:rsid w:val="3CC350C0"/>
    <w:rsid w:val="3F9121F8"/>
    <w:rsid w:val="40AC58C1"/>
    <w:rsid w:val="43B55820"/>
    <w:rsid w:val="44F1532A"/>
    <w:rsid w:val="457E2949"/>
    <w:rsid w:val="469639F6"/>
    <w:rsid w:val="46BE7F72"/>
    <w:rsid w:val="46FA3F5E"/>
    <w:rsid w:val="47330D5C"/>
    <w:rsid w:val="4C864C96"/>
    <w:rsid w:val="4CEE7DBE"/>
    <w:rsid w:val="4CF90EB5"/>
    <w:rsid w:val="4D547C60"/>
    <w:rsid w:val="4E646B33"/>
    <w:rsid w:val="5171202B"/>
    <w:rsid w:val="518123D3"/>
    <w:rsid w:val="52BD5884"/>
    <w:rsid w:val="55CB3ECF"/>
    <w:rsid w:val="56AC249A"/>
    <w:rsid w:val="57184310"/>
    <w:rsid w:val="578478DB"/>
    <w:rsid w:val="57874DBC"/>
    <w:rsid w:val="57D37D58"/>
    <w:rsid w:val="58474262"/>
    <w:rsid w:val="58616610"/>
    <w:rsid w:val="5868001A"/>
    <w:rsid w:val="587F7C40"/>
    <w:rsid w:val="58BA14CA"/>
    <w:rsid w:val="596F325B"/>
    <w:rsid w:val="5A61531C"/>
    <w:rsid w:val="5A980769"/>
    <w:rsid w:val="5C212CE8"/>
    <w:rsid w:val="5CBD2518"/>
    <w:rsid w:val="5EF36EFA"/>
    <w:rsid w:val="5F3B20A6"/>
    <w:rsid w:val="60684065"/>
    <w:rsid w:val="609008FA"/>
    <w:rsid w:val="61DB6700"/>
    <w:rsid w:val="62392EB4"/>
    <w:rsid w:val="623A606B"/>
    <w:rsid w:val="62471E95"/>
    <w:rsid w:val="63F20007"/>
    <w:rsid w:val="65605C5F"/>
    <w:rsid w:val="65627BC2"/>
    <w:rsid w:val="65E40848"/>
    <w:rsid w:val="68597581"/>
    <w:rsid w:val="6962523B"/>
    <w:rsid w:val="6A703DAE"/>
    <w:rsid w:val="6AB976A5"/>
    <w:rsid w:val="6B0C0FC3"/>
    <w:rsid w:val="6BB7449D"/>
    <w:rsid w:val="6DF07E23"/>
    <w:rsid w:val="6F0B413C"/>
    <w:rsid w:val="6F9E5C50"/>
    <w:rsid w:val="734C6025"/>
    <w:rsid w:val="73613DC2"/>
    <w:rsid w:val="7629236B"/>
    <w:rsid w:val="7694749C"/>
    <w:rsid w:val="774907C0"/>
    <w:rsid w:val="78F76C86"/>
    <w:rsid w:val="79A35F35"/>
    <w:rsid w:val="79B25E17"/>
    <w:rsid w:val="7A0A7A48"/>
    <w:rsid w:val="7A280F66"/>
    <w:rsid w:val="7B032925"/>
    <w:rsid w:val="7B19446E"/>
    <w:rsid w:val="7B1F0C56"/>
    <w:rsid w:val="7D1A1F06"/>
    <w:rsid w:val="7E8545A2"/>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8" Type="http://schemas.openxmlformats.org/officeDocument/2006/relationships/image" Target="media/image1.tiff"/><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tiff"/><Relationship Id="rId16" Type="http://schemas.openxmlformats.org/officeDocument/2006/relationships/image" Target="media/image9.tiff"/><Relationship Id="rId15" Type="http://schemas.openxmlformats.org/officeDocument/2006/relationships/image" Target="media/image8.tiff"/><Relationship Id="rId14" Type="http://schemas.openxmlformats.org/officeDocument/2006/relationships/image" Target="media/image7.tiff"/><Relationship Id="rId13" Type="http://schemas.openxmlformats.org/officeDocument/2006/relationships/image" Target="media/image6.tiff"/><Relationship Id="rId12" Type="http://schemas.openxmlformats.org/officeDocument/2006/relationships/image" Target="media/image5.tiff"/><Relationship Id="rId11" Type="http://schemas.openxmlformats.org/officeDocument/2006/relationships/image" Target="media/image4.tiff"/><Relationship Id="rId10" Type="http://schemas.openxmlformats.org/officeDocument/2006/relationships/image" Target="media/image3.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 Hsu</cp:lastModifiedBy>
  <dcterms:modified xsi:type="dcterms:W3CDTF">2024-02-07T18:38:44Z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FE75652A99034AEE83E92FFE183F753F_11</vt:lpwstr>
  </property>
</Properties>
</file>