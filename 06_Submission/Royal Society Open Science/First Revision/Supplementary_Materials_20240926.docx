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1D47" w14:textId="77777777" w:rsidR="0004156A" w:rsidRDefault="00240ADD" w:rsidP="00240A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1266">
        <w:rPr>
          <w:rFonts w:ascii="Times New Roman" w:hAnsi="Times New Roman" w:cs="Times New Roman"/>
          <w:b/>
          <w:bCs/>
          <w:sz w:val="24"/>
          <w:szCs w:val="24"/>
        </w:rPr>
        <w:t>Supplementary Materials</w:t>
      </w:r>
    </w:p>
    <w:p w14:paraId="5A847937" w14:textId="4BF085B4" w:rsidR="0004156A" w:rsidRPr="0004156A" w:rsidRDefault="0004156A" w:rsidP="0004156A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Title: </w:t>
      </w:r>
      <w:r w:rsidRPr="0004156A">
        <w:rPr>
          <w:rFonts w:ascii="Times New Roman" w:hAnsi="Times New Roman" w:cs="Times New Roman"/>
          <w:bCs/>
          <w:sz w:val="24"/>
          <w:szCs w:val="24"/>
        </w:rPr>
        <w:t>Carcass size, not source or taxon, dictates breeding performance and carcass use in burying beetle</w:t>
      </w:r>
    </w:p>
    <w:p w14:paraId="3F7D0145" w14:textId="18171CC7" w:rsidR="0004156A" w:rsidRPr="0027597E" w:rsidRDefault="0004156A" w:rsidP="0004156A">
      <w:pPr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Authors: </w:t>
      </w:r>
      <w:r w:rsidRPr="0027597E">
        <w:rPr>
          <w:rFonts w:ascii="Times New Roman" w:hAnsi="Times New Roman" w:cs="Times New Roman"/>
          <w:sz w:val="24"/>
          <w:szCs w:val="24"/>
        </w:rPr>
        <w:t>Gen-Chang Hsu, Wei-Jiun Lin, Chi-Heng Hsieh, Yue-Jia Lee,</w:t>
      </w:r>
      <w:r w:rsidRPr="0027597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7597E">
        <w:rPr>
          <w:rFonts w:ascii="Times New Roman" w:hAnsi="Times New Roman" w:cs="Times New Roman"/>
          <w:sz w:val="24"/>
          <w:szCs w:val="24"/>
        </w:rPr>
        <w:t>Syuan-Jyun Sun</w:t>
      </w:r>
    </w:p>
    <w:p w14:paraId="176A42C9" w14:textId="5AB6AF1C" w:rsidR="0004156A" w:rsidRDefault="000415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99E950" w14:textId="7E7E512B" w:rsidR="009445FC" w:rsidRPr="00B81266" w:rsidRDefault="00156DE1" w:rsidP="00240A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B81266" w:rsidRDefault="001D6A89" w:rsidP="00D33B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t>Figure S</w:t>
      </w:r>
      <w:r w:rsidR="00496C3D" w:rsidRPr="00B81266">
        <w:rPr>
          <w:rFonts w:ascii="Times New Roman" w:hAnsi="Times New Roman" w:cs="Times New Roman"/>
          <w:sz w:val="24"/>
          <w:szCs w:val="24"/>
        </w:rPr>
        <w:t>1</w:t>
      </w:r>
      <w:r w:rsidRPr="00B81266">
        <w:rPr>
          <w:rFonts w:ascii="Times New Roman" w:hAnsi="Times New Roman" w:cs="Times New Roman"/>
          <w:sz w:val="24"/>
          <w:szCs w:val="24"/>
        </w:rPr>
        <w:t>.</w:t>
      </w:r>
      <w:r w:rsidR="009445FC" w:rsidRPr="00B81266">
        <w:rPr>
          <w:rFonts w:ascii="Times New Roman" w:hAnsi="Times New Roman" w:cs="Times New Roman"/>
          <w:sz w:val="24"/>
          <w:szCs w:val="24"/>
        </w:rPr>
        <w:t xml:space="preserve"> The relationship between carcass weight and average larval mass</w:t>
      </w:r>
      <w:r w:rsidR="00D35371" w:rsidRPr="00B81266">
        <w:rPr>
          <w:rFonts w:ascii="Times New Roman" w:hAnsi="Times New Roman" w:cs="Times New Roman"/>
          <w:sz w:val="24"/>
          <w:szCs w:val="24"/>
        </w:rPr>
        <w:t xml:space="preserve"> (a) </w:t>
      </w:r>
      <w:r w:rsidR="009445FC" w:rsidRPr="00B81266">
        <w:rPr>
          <w:rFonts w:ascii="Times New Roman" w:hAnsi="Times New Roman" w:cs="Times New Roman"/>
          <w:sz w:val="24"/>
          <w:szCs w:val="24"/>
        </w:rPr>
        <w:t>and larval density</w:t>
      </w:r>
      <w:r w:rsidR="00D35371" w:rsidRPr="00B81266">
        <w:rPr>
          <w:rFonts w:ascii="Times New Roman" w:hAnsi="Times New Roman" w:cs="Times New Roman"/>
          <w:sz w:val="24"/>
          <w:szCs w:val="24"/>
        </w:rPr>
        <w:t xml:space="preserve"> (b)</w:t>
      </w:r>
      <w:r w:rsidR="009445FC" w:rsidRPr="00B81266">
        <w:rPr>
          <w:rFonts w:ascii="Times New Roman" w:hAnsi="Times New Roman" w:cs="Times New Roman"/>
          <w:sz w:val="24"/>
          <w:szCs w:val="24"/>
        </w:rPr>
        <w:t xml:space="preserve"> on lab and wild carcasses.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Lines </w:t>
      </w:r>
      <w:r w:rsidR="00AD546D" w:rsidRPr="00B81266">
        <w:rPr>
          <w:rFonts w:ascii="Times New Roman" w:hAnsi="Times New Roman" w:cs="Times New Roman"/>
          <w:sz w:val="24"/>
          <w:szCs w:val="24"/>
        </w:rPr>
        <w:t>represent the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statistically significant relationships predicted from</w:t>
      </w:r>
      <w:r w:rsidR="00D33B93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D64EA1" w:rsidRPr="00B81266">
        <w:rPr>
          <w:rFonts w:ascii="Times New Roman" w:hAnsi="Times New Roman" w:cs="Times New Roman"/>
          <w:sz w:val="24"/>
          <w:szCs w:val="24"/>
        </w:rPr>
        <w:t>GLMMs</w:t>
      </w:r>
      <w:r w:rsidR="00D33B93" w:rsidRPr="00B81266">
        <w:rPr>
          <w:rFonts w:ascii="Times New Roman" w:hAnsi="Times New Roman" w:cs="Times New Roman"/>
          <w:sz w:val="24"/>
          <w:szCs w:val="24"/>
        </w:rPr>
        <w:t xml:space="preserve"> (</w:t>
      </w:r>
      <w:r w:rsidR="00D33B93" w:rsidRPr="00B8126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33B93" w:rsidRPr="00B81266">
        <w:rPr>
          <w:rFonts w:ascii="Times New Roman" w:hAnsi="Times New Roman" w:cs="Times New Roman"/>
          <w:sz w:val="24"/>
          <w:szCs w:val="24"/>
        </w:rPr>
        <w:t xml:space="preserve"> = 0.05);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shaded areas represent 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the </w:t>
      </w:r>
      <w:r w:rsidR="00D64EA1" w:rsidRPr="00B81266">
        <w:rPr>
          <w:rFonts w:ascii="Times New Roman" w:hAnsi="Times New Roman" w:cs="Times New Roman"/>
          <w:sz w:val="24"/>
          <w:szCs w:val="24"/>
        </w:rPr>
        <w:t>95% confidence intervals.</w:t>
      </w:r>
    </w:p>
    <w:p w14:paraId="4ECFCC68" w14:textId="2BA715CD" w:rsidR="00A81602" w:rsidRPr="00B81266" w:rsidRDefault="00A81602" w:rsidP="00156D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B5A2893" w14:textId="77777777" w:rsidR="00A81602" w:rsidRPr="00B81266" w:rsidRDefault="00A81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br w:type="page"/>
      </w:r>
    </w:p>
    <w:p w14:paraId="6D3249EC" w14:textId="0E45CDC2" w:rsidR="00A81602" w:rsidRPr="00B81266" w:rsidRDefault="000D1383" w:rsidP="00156D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12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54928DD6">
            <wp:extent cx="5274309" cy="4615021"/>
            <wp:effectExtent l="0" t="0" r="3175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8394263" w:rsidR="00A81602" w:rsidRPr="00B81266" w:rsidRDefault="00A81602" w:rsidP="00A816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t xml:space="preserve">Figure S2. The relationship between </w:t>
      </w:r>
      <w:r w:rsidR="00F27C5E" w:rsidRPr="00B81266">
        <w:rPr>
          <w:rFonts w:ascii="Times New Roman" w:hAnsi="Times New Roman" w:cs="Times New Roman"/>
          <w:sz w:val="24"/>
          <w:szCs w:val="24"/>
        </w:rPr>
        <w:t>tissue nutrient</w:t>
      </w:r>
      <w:r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F27C5E" w:rsidRPr="00B81266">
        <w:rPr>
          <w:rFonts w:ascii="Times New Roman" w:hAnsi="Times New Roman" w:cs="Times New Roman"/>
          <w:sz w:val="24"/>
          <w:szCs w:val="24"/>
        </w:rPr>
        <w:t xml:space="preserve">content </w:t>
      </w:r>
      <w:r w:rsidRPr="00B81266">
        <w:rPr>
          <w:rFonts w:ascii="Times New Roman" w:hAnsi="Times New Roman" w:cs="Times New Roman"/>
          <w:sz w:val="24"/>
          <w:szCs w:val="24"/>
        </w:rPr>
        <w:t xml:space="preserve">and </w:t>
      </w:r>
      <w:r w:rsidR="00F27C5E" w:rsidRPr="00B81266">
        <w:rPr>
          <w:rFonts w:ascii="Times New Roman" w:hAnsi="Times New Roman" w:cs="Times New Roman"/>
          <w:sz w:val="24"/>
          <w:szCs w:val="24"/>
        </w:rPr>
        <w:t>larval growth</w:t>
      </w:r>
      <w:r w:rsidRPr="00B81266">
        <w:rPr>
          <w:rFonts w:ascii="Times New Roman" w:hAnsi="Times New Roman" w:cs="Times New Roman"/>
          <w:sz w:val="24"/>
          <w:szCs w:val="24"/>
        </w:rPr>
        <w:t xml:space="preserve">. </w:t>
      </w:r>
      <w:r w:rsidR="00455F71" w:rsidRPr="00B81266">
        <w:rPr>
          <w:rFonts w:ascii="Times New Roman" w:hAnsi="Times New Roman" w:cs="Times New Roman"/>
          <w:sz w:val="24"/>
          <w:szCs w:val="24"/>
        </w:rPr>
        <w:t xml:space="preserve">Panel </w:t>
      </w:r>
      <w:r w:rsidRPr="00B81266">
        <w:rPr>
          <w:rFonts w:ascii="Times New Roman" w:hAnsi="Times New Roman" w:cs="Times New Roman"/>
          <w:sz w:val="24"/>
          <w:szCs w:val="24"/>
        </w:rPr>
        <w:t>(a</w:t>
      </w:r>
      <w:r w:rsidR="00F27C5E" w:rsidRPr="00B81266">
        <w:rPr>
          <w:rFonts w:ascii="Times New Roman" w:hAnsi="Times New Roman" w:cs="Times New Roman"/>
          <w:sz w:val="24"/>
          <w:szCs w:val="24"/>
        </w:rPr>
        <w:t>) and (</w:t>
      </w:r>
      <w:r w:rsidR="004125A5" w:rsidRPr="00B81266">
        <w:rPr>
          <w:rFonts w:ascii="Times New Roman" w:hAnsi="Times New Roman" w:cs="Times New Roman"/>
          <w:sz w:val="24"/>
          <w:szCs w:val="24"/>
        </w:rPr>
        <w:t>b</w:t>
      </w:r>
      <w:r w:rsidRPr="00B81266">
        <w:rPr>
          <w:rFonts w:ascii="Times New Roman" w:hAnsi="Times New Roman" w:cs="Times New Roman"/>
          <w:sz w:val="24"/>
          <w:szCs w:val="24"/>
        </w:rPr>
        <w:t xml:space="preserve">) </w:t>
      </w:r>
      <w:r w:rsidR="00455F71" w:rsidRPr="00B81266">
        <w:rPr>
          <w:rFonts w:ascii="Times New Roman" w:hAnsi="Times New Roman" w:cs="Times New Roman"/>
          <w:sz w:val="24"/>
          <w:szCs w:val="24"/>
        </w:rPr>
        <w:t>include</w:t>
      </w:r>
      <w:r w:rsidR="004125A5" w:rsidRPr="00B81266">
        <w:rPr>
          <w:rFonts w:ascii="Times New Roman" w:hAnsi="Times New Roman" w:cs="Times New Roman"/>
          <w:sz w:val="24"/>
          <w:szCs w:val="24"/>
        </w:rPr>
        <w:t xml:space="preserve"> observations from both </w:t>
      </w:r>
      <w:r w:rsidRPr="00B81266">
        <w:rPr>
          <w:rFonts w:ascii="Times New Roman" w:hAnsi="Times New Roman" w:cs="Times New Roman"/>
          <w:sz w:val="24"/>
          <w:szCs w:val="24"/>
        </w:rPr>
        <w:t>lab and wild carcasses</w:t>
      </w:r>
      <w:r w:rsidR="004125A5" w:rsidRPr="00B81266">
        <w:rPr>
          <w:rFonts w:ascii="Times New Roman" w:hAnsi="Times New Roman" w:cs="Times New Roman"/>
          <w:sz w:val="24"/>
          <w:szCs w:val="24"/>
        </w:rPr>
        <w:t xml:space="preserve">; </w:t>
      </w:r>
      <w:r w:rsidR="00455F71" w:rsidRPr="00B81266">
        <w:rPr>
          <w:rFonts w:ascii="Times New Roman" w:hAnsi="Times New Roman" w:cs="Times New Roman"/>
          <w:sz w:val="24"/>
          <w:szCs w:val="24"/>
        </w:rPr>
        <w:t xml:space="preserve">panel </w:t>
      </w:r>
      <w:r w:rsidRPr="00B81266">
        <w:rPr>
          <w:rFonts w:ascii="Times New Roman" w:hAnsi="Times New Roman" w:cs="Times New Roman"/>
          <w:sz w:val="24"/>
          <w:szCs w:val="24"/>
        </w:rPr>
        <w:t>(</w:t>
      </w:r>
      <w:r w:rsidR="004125A5" w:rsidRPr="00B81266">
        <w:rPr>
          <w:rFonts w:ascii="Times New Roman" w:hAnsi="Times New Roman" w:cs="Times New Roman"/>
          <w:sz w:val="24"/>
          <w:szCs w:val="24"/>
        </w:rPr>
        <w:t>c</w:t>
      </w:r>
      <w:r w:rsidRPr="00B81266">
        <w:rPr>
          <w:rFonts w:ascii="Times New Roman" w:hAnsi="Times New Roman" w:cs="Times New Roman"/>
          <w:sz w:val="24"/>
          <w:szCs w:val="24"/>
        </w:rPr>
        <w:t>)</w:t>
      </w:r>
      <w:r w:rsidR="00DE746D" w:rsidRPr="00B81266">
        <w:rPr>
          <w:rFonts w:ascii="Times New Roman" w:hAnsi="Times New Roman" w:cs="Times New Roman"/>
          <w:sz w:val="24"/>
          <w:szCs w:val="24"/>
        </w:rPr>
        <w:t xml:space="preserve"> and (d) </w:t>
      </w:r>
      <w:r w:rsidR="00455F71" w:rsidRPr="00B81266">
        <w:rPr>
          <w:rFonts w:ascii="Times New Roman" w:hAnsi="Times New Roman" w:cs="Times New Roman"/>
          <w:sz w:val="24"/>
          <w:szCs w:val="24"/>
        </w:rPr>
        <w:t>include</w:t>
      </w:r>
      <w:r w:rsidR="004125A5" w:rsidRPr="00B81266">
        <w:rPr>
          <w:rFonts w:ascii="Times New Roman" w:hAnsi="Times New Roman" w:cs="Times New Roman"/>
          <w:sz w:val="24"/>
          <w:szCs w:val="24"/>
        </w:rPr>
        <w:t xml:space="preserve"> only observations from</w:t>
      </w:r>
      <w:r w:rsidR="00DE746D" w:rsidRPr="00B81266">
        <w:rPr>
          <w:rFonts w:ascii="Times New Roman" w:hAnsi="Times New Roman" w:cs="Times New Roman"/>
          <w:sz w:val="24"/>
          <w:szCs w:val="24"/>
        </w:rPr>
        <w:t xml:space="preserve"> wild carcasses.</w:t>
      </w:r>
      <w:r w:rsidR="004036FC" w:rsidRPr="00B81266">
        <w:rPr>
          <w:rFonts w:ascii="Times New Roman" w:hAnsi="Times New Roman" w:cs="Times New Roman"/>
          <w:sz w:val="24"/>
          <w:szCs w:val="24"/>
        </w:rPr>
        <w:t xml:space="preserve"> Solid and dashed lines represent 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the </w:t>
      </w:r>
      <w:r w:rsidR="004036FC" w:rsidRPr="00B81266">
        <w:rPr>
          <w:rFonts w:ascii="Times New Roman" w:hAnsi="Times New Roman" w:cs="Times New Roman"/>
          <w:sz w:val="24"/>
          <w:szCs w:val="24"/>
        </w:rPr>
        <w:t>significant and non-significant relationships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predicted from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D64EA1" w:rsidRPr="00B81266">
        <w:rPr>
          <w:rFonts w:ascii="Times New Roman" w:hAnsi="Times New Roman" w:cs="Times New Roman"/>
          <w:sz w:val="24"/>
          <w:szCs w:val="24"/>
        </w:rPr>
        <w:t>GLMMs</w:t>
      </w:r>
      <w:r w:rsidR="004036FC" w:rsidRPr="00B81266">
        <w:rPr>
          <w:rFonts w:ascii="Times New Roman" w:hAnsi="Times New Roman" w:cs="Times New Roman"/>
          <w:sz w:val="24"/>
          <w:szCs w:val="24"/>
        </w:rPr>
        <w:t>, respectively (</w:t>
      </w:r>
      <w:r w:rsidR="004036FC" w:rsidRPr="00B8126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4036FC" w:rsidRPr="00B81266">
        <w:rPr>
          <w:rFonts w:ascii="Times New Roman" w:hAnsi="Times New Roman" w:cs="Times New Roman"/>
          <w:sz w:val="24"/>
          <w:szCs w:val="24"/>
        </w:rPr>
        <w:t xml:space="preserve"> = 0.05)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; </w:t>
      </w:r>
      <w:r w:rsidR="00D64EA1" w:rsidRPr="00B81266">
        <w:rPr>
          <w:rFonts w:ascii="Times New Roman" w:hAnsi="Times New Roman" w:cs="Times New Roman"/>
          <w:sz w:val="24"/>
          <w:szCs w:val="24"/>
        </w:rPr>
        <w:t>shaded area</w:t>
      </w:r>
      <w:r w:rsidR="00BC6095" w:rsidRPr="00B81266">
        <w:rPr>
          <w:rFonts w:ascii="Times New Roman" w:hAnsi="Times New Roman" w:cs="Times New Roman"/>
          <w:sz w:val="24"/>
          <w:szCs w:val="24"/>
        </w:rPr>
        <w:t>s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represent</w:t>
      </w:r>
      <w:r w:rsidR="00AD546D" w:rsidRPr="00B81266">
        <w:rPr>
          <w:rFonts w:ascii="Times New Roman" w:hAnsi="Times New Roman" w:cs="Times New Roman"/>
          <w:sz w:val="24"/>
          <w:szCs w:val="24"/>
        </w:rPr>
        <w:t xml:space="preserve"> the </w:t>
      </w:r>
      <w:r w:rsidR="00D64EA1" w:rsidRPr="00B81266">
        <w:rPr>
          <w:rFonts w:ascii="Times New Roman" w:hAnsi="Times New Roman" w:cs="Times New Roman"/>
          <w:sz w:val="24"/>
          <w:szCs w:val="24"/>
        </w:rPr>
        <w:t>95% confidence interval</w:t>
      </w:r>
      <w:r w:rsidR="00BC6095" w:rsidRPr="00B81266">
        <w:rPr>
          <w:rFonts w:ascii="Times New Roman" w:hAnsi="Times New Roman" w:cs="Times New Roman"/>
          <w:sz w:val="24"/>
          <w:szCs w:val="24"/>
        </w:rPr>
        <w:t>s</w:t>
      </w:r>
      <w:r w:rsidR="00D64EA1" w:rsidRPr="00B81266">
        <w:rPr>
          <w:rFonts w:ascii="Times New Roman" w:hAnsi="Times New Roman" w:cs="Times New Roman"/>
          <w:sz w:val="24"/>
          <w:szCs w:val="24"/>
        </w:rPr>
        <w:t>.</w:t>
      </w:r>
    </w:p>
    <w:p w14:paraId="2C894C4B" w14:textId="4619F755" w:rsidR="00A1349D" w:rsidRPr="00B81266" w:rsidRDefault="001D6A89" w:rsidP="00156DE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12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967C42" w14:textId="150E2CAF" w:rsidR="003F5CEC" w:rsidRPr="00B81266" w:rsidRDefault="003F5CEC" w:rsidP="003F5C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985B" w14:textId="7873F9D4" w:rsidR="00A1349D" w:rsidRPr="00B81266" w:rsidRDefault="00392DFC" w:rsidP="00100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66">
        <w:rPr>
          <w:rFonts w:ascii="Times New Roman" w:hAnsi="Times New Roman" w:cs="Times New Roman"/>
          <w:sz w:val="24"/>
          <w:szCs w:val="24"/>
        </w:rPr>
        <w:t xml:space="preserve">Figure S3. </w:t>
      </w:r>
      <w:r w:rsidR="003F5CEC" w:rsidRPr="00B81266">
        <w:rPr>
          <w:rFonts w:ascii="Times New Roman" w:hAnsi="Times New Roman" w:cs="Times New Roman"/>
          <w:sz w:val="24"/>
          <w:szCs w:val="24"/>
        </w:rPr>
        <w:t>The relationship between carcass weight and brood mass on lab and wild carcasses</w:t>
      </w:r>
      <w:r w:rsidR="005233FE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3F5CEC" w:rsidRPr="00B81266">
        <w:rPr>
          <w:rFonts w:ascii="Times New Roman" w:hAnsi="Times New Roman" w:cs="Times New Roman"/>
          <w:sz w:val="24"/>
          <w:szCs w:val="24"/>
        </w:rPr>
        <w:t>with two</w:t>
      </w:r>
      <w:r w:rsidR="005233FE" w:rsidRPr="00B81266">
        <w:rPr>
          <w:rFonts w:ascii="Times New Roman" w:hAnsi="Times New Roman" w:cs="Times New Roman"/>
          <w:sz w:val="24"/>
          <w:szCs w:val="24"/>
        </w:rPr>
        <w:t xml:space="preserve"> observations on</w:t>
      </w:r>
      <w:r w:rsidR="003F5CEC" w:rsidRPr="00B81266">
        <w:rPr>
          <w:rFonts w:ascii="Times New Roman" w:hAnsi="Times New Roman" w:cs="Times New Roman"/>
          <w:sz w:val="24"/>
          <w:szCs w:val="24"/>
        </w:rPr>
        <w:t xml:space="preserve"> large wild carcasses removed.</w:t>
      </w:r>
      <w:r w:rsidR="00D64EA1" w:rsidRPr="00B81266">
        <w:rPr>
          <w:rFonts w:ascii="Times New Roman" w:hAnsi="Times New Roman" w:cs="Times New Roman"/>
          <w:sz w:val="24"/>
          <w:szCs w:val="24"/>
        </w:rPr>
        <w:t xml:space="preserve"> </w:t>
      </w:r>
      <w:r w:rsidR="00E53698" w:rsidRPr="00B81266">
        <w:rPr>
          <w:rFonts w:ascii="Times New Roman" w:hAnsi="Times New Roman" w:cs="Times New Roman"/>
          <w:sz w:val="24"/>
          <w:szCs w:val="24"/>
        </w:rPr>
        <w:t>Lines represent the statistically significant relationships predicted from GLMMs (</w:t>
      </w:r>
      <w:r w:rsidR="00E53698" w:rsidRPr="00B8126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E53698" w:rsidRPr="00B81266">
        <w:rPr>
          <w:rFonts w:ascii="Times New Roman" w:hAnsi="Times New Roman" w:cs="Times New Roman"/>
          <w:sz w:val="24"/>
          <w:szCs w:val="24"/>
        </w:rPr>
        <w:t xml:space="preserve"> = 0.05); shaded areas represent the 95% confidence intervals.</w:t>
      </w:r>
    </w:p>
    <w:p w14:paraId="7BAA9520" w14:textId="77777777" w:rsidR="00A1349D" w:rsidRPr="00B81266" w:rsidRDefault="00A1349D">
      <w:pPr>
        <w:rPr>
          <w:rFonts w:ascii="Times New Roman" w:hAnsi="Times New Roman" w:cs="Times New Roman"/>
          <w:sz w:val="24"/>
          <w:szCs w:val="24"/>
        </w:rPr>
      </w:pPr>
    </w:p>
    <w:p w14:paraId="5A27E40F" w14:textId="77777777" w:rsidR="00A1349D" w:rsidRPr="00B81266" w:rsidRDefault="00A1349D">
      <w:pPr>
        <w:rPr>
          <w:rFonts w:ascii="Times New Roman" w:hAnsi="Times New Roman" w:cs="Times New Roman"/>
          <w:sz w:val="24"/>
          <w:szCs w:val="24"/>
        </w:rPr>
      </w:pPr>
    </w:p>
    <w:sectPr w:rsidR="00A1349D" w:rsidRPr="00B81266" w:rsidSect="009A0E66">
      <w:footerReference w:type="default" r:id="rId11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FF434" w14:textId="77777777" w:rsidR="009F4C95" w:rsidRDefault="009F4C95">
      <w:pPr>
        <w:spacing w:line="240" w:lineRule="auto"/>
      </w:pPr>
      <w:r>
        <w:separator/>
      </w:r>
    </w:p>
  </w:endnote>
  <w:endnote w:type="continuationSeparator" w:id="0">
    <w:p w14:paraId="2BC40B32" w14:textId="77777777" w:rsidR="009F4C95" w:rsidRDefault="009F4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58406252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56F503" w14:textId="1781273B" w:rsidR="009A0E66" w:rsidRPr="00B81266" w:rsidRDefault="009A0E6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126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126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8126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126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8126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B985B" w14:textId="77777777" w:rsidR="009F4C95" w:rsidRDefault="009F4C95">
      <w:pPr>
        <w:spacing w:after="0"/>
      </w:pPr>
      <w:r>
        <w:separator/>
      </w:r>
    </w:p>
  </w:footnote>
  <w:footnote w:type="continuationSeparator" w:id="0">
    <w:p w14:paraId="721ED8CA" w14:textId="77777777" w:rsidR="009F4C95" w:rsidRDefault="009F4C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4156A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00642"/>
    <w:rsid w:val="00124BAF"/>
    <w:rsid w:val="00127D43"/>
    <w:rsid w:val="00132959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C72D1"/>
    <w:rsid w:val="001D6A89"/>
    <w:rsid w:val="001E1266"/>
    <w:rsid w:val="00201333"/>
    <w:rsid w:val="00201F13"/>
    <w:rsid w:val="00210FA7"/>
    <w:rsid w:val="00216417"/>
    <w:rsid w:val="002246B5"/>
    <w:rsid w:val="00231207"/>
    <w:rsid w:val="00240ADD"/>
    <w:rsid w:val="00262980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C47F2"/>
    <w:rsid w:val="003D73C6"/>
    <w:rsid w:val="003F5CEC"/>
    <w:rsid w:val="00400FDF"/>
    <w:rsid w:val="004036FC"/>
    <w:rsid w:val="004125A5"/>
    <w:rsid w:val="00414627"/>
    <w:rsid w:val="00425D63"/>
    <w:rsid w:val="0043211A"/>
    <w:rsid w:val="00455F71"/>
    <w:rsid w:val="004643D8"/>
    <w:rsid w:val="004718DA"/>
    <w:rsid w:val="004741D3"/>
    <w:rsid w:val="0048516F"/>
    <w:rsid w:val="00496C3D"/>
    <w:rsid w:val="00497C24"/>
    <w:rsid w:val="004A7314"/>
    <w:rsid w:val="004C7BA5"/>
    <w:rsid w:val="004E7628"/>
    <w:rsid w:val="004F48F2"/>
    <w:rsid w:val="00501B89"/>
    <w:rsid w:val="005149B1"/>
    <w:rsid w:val="00514C22"/>
    <w:rsid w:val="005233FE"/>
    <w:rsid w:val="00527444"/>
    <w:rsid w:val="005332AA"/>
    <w:rsid w:val="00544B00"/>
    <w:rsid w:val="005647F2"/>
    <w:rsid w:val="005655BA"/>
    <w:rsid w:val="005662D1"/>
    <w:rsid w:val="00573A09"/>
    <w:rsid w:val="00584A7F"/>
    <w:rsid w:val="005A4526"/>
    <w:rsid w:val="005C1B16"/>
    <w:rsid w:val="005E0E0E"/>
    <w:rsid w:val="005E53D0"/>
    <w:rsid w:val="006002EB"/>
    <w:rsid w:val="006128EF"/>
    <w:rsid w:val="006264B4"/>
    <w:rsid w:val="00641880"/>
    <w:rsid w:val="00642F58"/>
    <w:rsid w:val="00643033"/>
    <w:rsid w:val="00644CC3"/>
    <w:rsid w:val="00660D1E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97758"/>
    <w:rsid w:val="007A1E74"/>
    <w:rsid w:val="007A2975"/>
    <w:rsid w:val="007C2C59"/>
    <w:rsid w:val="007D13A9"/>
    <w:rsid w:val="007E0C84"/>
    <w:rsid w:val="00801F23"/>
    <w:rsid w:val="0081448F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64A83"/>
    <w:rsid w:val="00981D14"/>
    <w:rsid w:val="00984C93"/>
    <w:rsid w:val="00987CE1"/>
    <w:rsid w:val="0099405C"/>
    <w:rsid w:val="009A0E66"/>
    <w:rsid w:val="009C600F"/>
    <w:rsid w:val="009D3723"/>
    <w:rsid w:val="009E04F2"/>
    <w:rsid w:val="009F4C95"/>
    <w:rsid w:val="00A03B7B"/>
    <w:rsid w:val="00A1349D"/>
    <w:rsid w:val="00A16134"/>
    <w:rsid w:val="00A200C9"/>
    <w:rsid w:val="00A250D5"/>
    <w:rsid w:val="00A32F56"/>
    <w:rsid w:val="00A36028"/>
    <w:rsid w:val="00A367F7"/>
    <w:rsid w:val="00A81602"/>
    <w:rsid w:val="00A91424"/>
    <w:rsid w:val="00AA2C77"/>
    <w:rsid w:val="00AC3FB9"/>
    <w:rsid w:val="00AC702A"/>
    <w:rsid w:val="00AD226F"/>
    <w:rsid w:val="00AD546D"/>
    <w:rsid w:val="00B0480A"/>
    <w:rsid w:val="00B13A52"/>
    <w:rsid w:val="00B24CF4"/>
    <w:rsid w:val="00B26993"/>
    <w:rsid w:val="00B4570C"/>
    <w:rsid w:val="00B5208C"/>
    <w:rsid w:val="00B74876"/>
    <w:rsid w:val="00B81266"/>
    <w:rsid w:val="00BB469D"/>
    <w:rsid w:val="00BB7C2B"/>
    <w:rsid w:val="00BC1664"/>
    <w:rsid w:val="00BC2546"/>
    <w:rsid w:val="00BC6095"/>
    <w:rsid w:val="00BC7682"/>
    <w:rsid w:val="00C05085"/>
    <w:rsid w:val="00C1593D"/>
    <w:rsid w:val="00C23B32"/>
    <w:rsid w:val="00C56C7E"/>
    <w:rsid w:val="00C776A4"/>
    <w:rsid w:val="00C83C23"/>
    <w:rsid w:val="00CA2C6C"/>
    <w:rsid w:val="00CA2EDC"/>
    <w:rsid w:val="00CC0600"/>
    <w:rsid w:val="00CC78AC"/>
    <w:rsid w:val="00CF7953"/>
    <w:rsid w:val="00D07232"/>
    <w:rsid w:val="00D10245"/>
    <w:rsid w:val="00D21BDD"/>
    <w:rsid w:val="00D33B93"/>
    <w:rsid w:val="00D35371"/>
    <w:rsid w:val="00D64EA1"/>
    <w:rsid w:val="00D65F07"/>
    <w:rsid w:val="00D92BB7"/>
    <w:rsid w:val="00DC76D2"/>
    <w:rsid w:val="00DD15E0"/>
    <w:rsid w:val="00DD30ED"/>
    <w:rsid w:val="00DE746D"/>
    <w:rsid w:val="00E53698"/>
    <w:rsid w:val="00E64C21"/>
    <w:rsid w:val="00E71C57"/>
    <w:rsid w:val="00EC24C6"/>
    <w:rsid w:val="00ED4E87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00FC674F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EBCF-F312-4A37-B426-6A63D1E7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47</cp:revision>
  <cp:lastPrinted>2024-07-16T01:19:00Z</cp:lastPrinted>
  <dcterms:created xsi:type="dcterms:W3CDTF">2024-05-24T07:58:00Z</dcterms:created>
  <dcterms:modified xsi:type="dcterms:W3CDTF">2024-09-25T01:07:00Z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